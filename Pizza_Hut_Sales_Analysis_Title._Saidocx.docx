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D99DB3" w14:textId="77777777" w:rsidR="00CF74AF" w:rsidRDefault="00CF74AF">
      <w:pPr>
        <w:jc w:val="center"/>
        <w:rPr>
          <w:rFonts w:ascii="Arial" w:hAnsi="Arial"/>
          <w:b/>
          <w:sz w:val="72"/>
        </w:rPr>
      </w:pPr>
    </w:p>
    <w:p w14:paraId="1357A6A4" w14:textId="77777777" w:rsidR="00CF74AF" w:rsidRDefault="00CF74AF">
      <w:pPr>
        <w:jc w:val="center"/>
        <w:rPr>
          <w:rFonts w:ascii="Arial" w:hAnsi="Arial"/>
          <w:b/>
          <w:sz w:val="72"/>
        </w:rPr>
      </w:pPr>
    </w:p>
    <w:p w14:paraId="4043BA19" w14:textId="77777777" w:rsidR="00CF74AF" w:rsidRDefault="00CF74AF">
      <w:pPr>
        <w:jc w:val="center"/>
        <w:rPr>
          <w:rFonts w:ascii="Arial" w:hAnsi="Arial"/>
          <w:b/>
          <w:sz w:val="72"/>
        </w:rPr>
      </w:pPr>
    </w:p>
    <w:p w14:paraId="141D2D5A" w14:textId="77777777" w:rsidR="00CF74AF" w:rsidRDefault="00CF74AF">
      <w:pPr>
        <w:jc w:val="center"/>
        <w:rPr>
          <w:rFonts w:ascii="Arial" w:hAnsi="Arial"/>
          <w:b/>
          <w:sz w:val="72"/>
        </w:rPr>
      </w:pPr>
    </w:p>
    <w:p w14:paraId="3DA1BCA0" w14:textId="77777777" w:rsidR="00CF74AF" w:rsidRDefault="00CF74AF">
      <w:pPr>
        <w:jc w:val="center"/>
        <w:rPr>
          <w:rFonts w:ascii="Arial" w:hAnsi="Arial"/>
          <w:b/>
          <w:sz w:val="72"/>
        </w:rPr>
      </w:pPr>
    </w:p>
    <w:p w14:paraId="348DDA52" w14:textId="3E618114" w:rsidR="00B41163" w:rsidRPr="00CF74AF" w:rsidRDefault="00000000">
      <w:pPr>
        <w:jc w:val="center"/>
        <w:rPr>
          <w:u w:val="single"/>
        </w:rPr>
      </w:pPr>
      <w:r w:rsidRPr="00CF74AF">
        <w:rPr>
          <w:rFonts w:ascii="Arial" w:hAnsi="Arial"/>
          <w:b/>
          <w:sz w:val="72"/>
          <w:u w:val="single"/>
        </w:rPr>
        <w:t>Pizza Hut Sales Analysis</w:t>
      </w:r>
    </w:p>
    <w:p w14:paraId="649C2862" w14:textId="63C88E6E" w:rsidR="00CF74AF" w:rsidRDefault="00000000">
      <w:pPr>
        <w:rPr>
          <w:rFonts w:ascii="Arial" w:hAnsi="Arial"/>
          <w:b/>
          <w:bCs/>
          <w:sz w:val="28"/>
          <w:u w:val="single"/>
        </w:rPr>
      </w:pPr>
      <w:r>
        <w:br/>
      </w:r>
      <w:r w:rsidR="00CF74AF">
        <w:t xml:space="preserve">                                                                                                         </w:t>
      </w:r>
      <w:r w:rsidR="00CB2EE4">
        <w:rPr>
          <w:rFonts w:ascii="Arial" w:hAnsi="Arial"/>
          <w:sz w:val="28"/>
        </w:rPr>
        <w:t xml:space="preserve"> </w:t>
      </w:r>
      <w:r w:rsidR="00CB2EE4" w:rsidRPr="00CF74AF">
        <w:rPr>
          <w:rFonts w:ascii="Arial" w:hAnsi="Arial"/>
          <w:b/>
          <w:bCs/>
          <w:sz w:val="28"/>
          <w:u w:val="single"/>
        </w:rPr>
        <w:t xml:space="preserve">Prepared by: Sai Deepak </w:t>
      </w:r>
    </w:p>
    <w:p w14:paraId="2AF8668F" w14:textId="77777777" w:rsidR="00CF74AF" w:rsidRDefault="00CF74AF">
      <w:pPr>
        <w:rPr>
          <w:rFonts w:ascii="Arial" w:hAnsi="Arial"/>
          <w:b/>
          <w:bCs/>
          <w:sz w:val="28"/>
          <w:u w:val="single"/>
        </w:rPr>
      </w:pPr>
    </w:p>
    <w:p w14:paraId="469342A9" w14:textId="77777777" w:rsidR="00CF74AF" w:rsidRPr="00CF74AF" w:rsidRDefault="00CF74AF">
      <w:pPr>
        <w:rPr>
          <w:b/>
          <w:bCs/>
          <w:u w:val="single"/>
        </w:rPr>
      </w:pPr>
    </w:p>
    <w:p w14:paraId="2CD3F3FD" w14:textId="77777777" w:rsidR="00CF74AF" w:rsidRDefault="00CF74AF"/>
    <w:p w14:paraId="7D213327" w14:textId="77777777" w:rsidR="00CF74AF" w:rsidRDefault="00CF74AF"/>
    <w:p w14:paraId="0DD51927" w14:textId="77777777" w:rsidR="00CF74AF" w:rsidRDefault="00CF74AF"/>
    <w:p w14:paraId="09D09A07" w14:textId="77777777" w:rsidR="00CF74AF" w:rsidRDefault="00CF74AF"/>
    <w:p w14:paraId="1834E267" w14:textId="77777777" w:rsidR="00CF74AF" w:rsidRDefault="00CF74AF"/>
    <w:p w14:paraId="4CAD6509" w14:textId="77777777" w:rsidR="00CF74AF" w:rsidRDefault="00CF74AF"/>
    <w:p w14:paraId="1C7E237C" w14:textId="77777777" w:rsidR="00CF74AF" w:rsidRDefault="00CF74AF"/>
    <w:p w14:paraId="39D45DE6" w14:textId="77777777" w:rsidR="00CF74AF" w:rsidRDefault="00CF74AF"/>
    <w:p w14:paraId="286AA453" w14:textId="77777777" w:rsidR="00CF74AF" w:rsidRDefault="00CF74AF" w:rsidP="00CF74AF">
      <w:pPr>
        <w:rPr>
          <w:rFonts w:ascii="Arial Black" w:hAnsi="Arial Black"/>
          <w:b/>
          <w:bCs/>
          <w:sz w:val="48"/>
          <w:szCs w:val="48"/>
          <w:u w:val="single"/>
          <w:lang w:val="en-IN"/>
        </w:rPr>
      </w:pPr>
    </w:p>
    <w:p w14:paraId="05523E9B" w14:textId="77777777" w:rsidR="00CF74AF" w:rsidRDefault="00CF74AF" w:rsidP="00CF74AF">
      <w:pPr>
        <w:rPr>
          <w:rFonts w:ascii="Arial Black" w:hAnsi="Arial Black"/>
          <w:b/>
          <w:bCs/>
          <w:sz w:val="48"/>
          <w:szCs w:val="48"/>
          <w:u w:val="single"/>
          <w:lang w:val="en-IN"/>
        </w:rPr>
      </w:pPr>
    </w:p>
    <w:p w14:paraId="29034E48" w14:textId="1E2ED29B" w:rsidR="00CF74AF" w:rsidRDefault="00CF74AF" w:rsidP="00CF74AF">
      <w:pPr>
        <w:rPr>
          <w:rFonts w:ascii="Arial Black" w:hAnsi="Arial Black"/>
          <w:b/>
          <w:bCs/>
          <w:sz w:val="48"/>
          <w:szCs w:val="48"/>
          <w:u w:val="single"/>
          <w:lang w:val="en-IN"/>
        </w:rPr>
      </w:pPr>
      <w:r w:rsidRPr="00CF74AF">
        <w:rPr>
          <w:rFonts w:ascii="Arial Black" w:hAnsi="Arial Black"/>
          <w:b/>
          <w:bCs/>
          <w:sz w:val="48"/>
          <w:szCs w:val="48"/>
          <w:u w:val="single"/>
          <w:lang w:val="en-IN"/>
        </w:rPr>
        <w:t>Introduction</w:t>
      </w:r>
    </w:p>
    <w:p w14:paraId="41DB69B0" w14:textId="77777777" w:rsidR="00CF74AF" w:rsidRPr="00CF74AF" w:rsidRDefault="00CF74AF" w:rsidP="00CF74AF">
      <w:pPr>
        <w:rPr>
          <w:rFonts w:ascii="Arial Black" w:hAnsi="Arial Black"/>
          <w:b/>
          <w:bCs/>
          <w:sz w:val="48"/>
          <w:szCs w:val="48"/>
          <w:u w:val="single"/>
          <w:lang w:val="en-IN"/>
        </w:rPr>
      </w:pPr>
    </w:p>
    <w:p w14:paraId="7EDEEE87" w14:textId="63955670" w:rsidR="00CF74AF" w:rsidRPr="00CF74AF" w:rsidRDefault="00CF74AF" w:rsidP="00CF74AF">
      <w:pPr>
        <w:rPr>
          <w:sz w:val="28"/>
          <w:szCs w:val="28"/>
          <w:lang w:val="en-IN"/>
        </w:rPr>
      </w:pPr>
      <w:r w:rsidRPr="00CF74AF">
        <w:rPr>
          <w:sz w:val="28"/>
          <w:szCs w:val="28"/>
          <w:lang w:val="en-IN"/>
        </w:rPr>
        <w:t>In the competitive landscape of the food and beverage industry, businesses like Pizza Hut must continuously adapt to shifting customer preferences and market trends. One of the most effective ways to achieve this is through data-driven analysis. With the increasing availability of transactional and behavioural data, companies have a valuable opportunity to uncover insights that can influence product offerings, marketing strategies, and overall customer experience.</w:t>
      </w:r>
    </w:p>
    <w:p w14:paraId="4971B118" w14:textId="33603CA7" w:rsidR="00CF74AF" w:rsidRPr="00CF74AF" w:rsidRDefault="00CF74AF" w:rsidP="00CF74AF">
      <w:pPr>
        <w:rPr>
          <w:sz w:val="28"/>
          <w:szCs w:val="28"/>
          <w:lang w:val="en-IN"/>
        </w:rPr>
      </w:pPr>
      <w:r w:rsidRPr="00CF74AF">
        <w:rPr>
          <w:sz w:val="28"/>
          <w:szCs w:val="28"/>
          <w:lang w:val="en-IN"/>
        </w:rPr>
        <w:t>This assignment revolves around analysing Pizza Hut’s sales data using SQL—a powerful tool for querying and interpreting structured data. By applying SQL techniques to real-world business data, we aim to identify patterns and trends that can provide a clearer picture of customer ordering behaviour. These insights not only help in understanding what customers like and when they are most likely to order, but also in evaluating which product categories contribute most to the company’s revenue. Ultimately, this analysis enables strategic recommendations that can enhance decision-making across departments.</w:t>
      </w:r>
    </w:p>
    <w:p w14:paraId="61730829" w14:textId="150CEA42" w:rsidR="00FC5D04" w:rsidRPr="00CF74AF" w:rsidRDefault="00FC5D04">
      <w:pPr>
        <w:rPr>
          <w:sz w:val="28"/>
          <w:szCs w:val="28"/>
        </w:rPr>
      </w:pPr>
      <w:r w:rsidRPr="00CF74AF">
        <w:rPr>
          <w:sz w:val="28"/>
          <w:szCs w:val="28"/>
        </w:rPr>
        <w:br w:type="page"/>
      </w:r>
    </w:p>
    <w:p w14:paraId="5586809D" w14:textId="77777777" w:rsidR="00CF74AF" w:rsidRDefault="00CF74AF" w:rsidP="00CF74AF">
      <w:pPr>
        <w:rPr>
          <w:rFonts w:ascii="Arial Black" w:hAnsi="Arial Black"/>
          <w:b/>
          <w:bCs/>
          <w:sz w:val="48"/>
          <w:szCs w:val="48"/>
          <w:u w:val="single"/>
          <w:lang w:val="en-IN"/>
        </w:rPr>
      </w:pPr>
    </w:p>
    <w:p w14:paraId="4FBD0EAF" w14:textId="77777777" w:rsidR="00CF74AF" w:rsidRDefault="00CF74AF" w:rsidP="00CF74AF">
      <w:pPr>
        <w:rPr>
          <w:rFonts w:ascii="Arial Black" w:hAnsi="Arial Black"/>
          <w:b/>
          <w:bCs/>
          <w:sz w:val="48"/>
          <w:szCs w:val="48"/>
          <w:u w:val="single"/>
          <w:lang w:val="en-IN"/>
        </w:rPr>
      </w:pPr>
    </w:p>
    <w:p w14:paraId="67DA2F89" w14:textId="2400DA22" w:rsidR="00CF74AF" w:rsidRPr="00CF74AF" w:rsidRDefault="00CF74AF" w:rsidP="00CF74AF">
      <w:pPr>
        <w:rPr>
          <w:rFonts w:ascii="Arial Black" w:hAnsi="Arial Black"/>
          <w:b/>
          <w:bCs/>
          <w:sz w:val="48"/>
          <w:szCs w:val="48"/>
          <w:u w:val="single"/>
          <w:lang w:val="en-IN"/>
        </w:rPr>
      </w:pPr>
      <w:r w:rsidRPr="00CF74AF">
        <w:rPr>
          <w:rFonts w:ascii="Arial Black" w:hAnsi="Arial Black"/>
          <w:b/>
          <w:bCs/>
          <w:sz w:val="48"/>
          <w:szCs w:val="48"/>
          <w:u w:val="single"/>
          <w:lang w:val="en-IN"/>
        </w:rPr>
        <w:t>Problem Statement</w:t>
      </w:r>
    </w:p>
    <w:p w14:paraId="385E8611" w14:textId="77777777" w:rsidR="00CF74AF" w:rsidRPr="00CF74AF" w:rsidRDefault="00CF74AF" w:rsidP="00CF74AF">
      <w:pPr>
        <w:rPr>
          <w:sz w:val="28"/>
          <w:szCs w:val="28"/>
          <w:lang w:val="en-IN"/>
        </w:rPr>
      </w:pPr>
      <w:r w:rsidRPr="00CF74AF">
        <w:rPr>
          <w:sz w:val="28"/>
          <w:szCs w:val="28"/>
          <w:lang w:val="en-IN"/>
        </w:rPr>
        <w:t>Pizza Hut is seeking to improve its business performance by gaining a deeper understanding of its customers' preferences and purchasing habits. Despite having access to a substantial volume of sales data, the company lacks a structured approach to extracting insights that can inform key decisions. Specifically, Pizza Hut wants to know which pizzas are the most popular, what times of the day or week see the highest order volumes, and how different pizza categories contribute to overall revenue.</w:t>
      </w:r>
    </w:p>
    <w:p w14:paraId="1D4A1837" w14:textId="1F59929F" w:rsidR="00CF74AF" w:rsidRPr="00CF74AF" w:rsidRDefault="00CF74AF" w:rsidP="00CF74AF">
      <w:pPr>
        <w:rPr>
          <w:sz w:val="28"/>
          <w:szCs w:val="28"/>
          <w:lang w:val="en-IN"/>
        </w:rPr>
      </w:pPr>
      <w:r w:rsidRPr="00CF74AF">
        <w:rPr>
          <w:sz w:val="28"/>
          <w:szCs w:val="28"/>
          <w:lang w:val="en-IN"/>
        </w:rPr>
        <w:t>Currently, this information is locked within raw datasets, making it difficult to derive clear and actionable conclusions. Without targeted analysis, opportunities for optimization—such as adjusting inventory, tailoring promotions, or refining menu offerings—remain untapped. This assignment aims to bridge that gap by using SQL to perform a comprehensive analysis of the available data, highlighting trends, customer behaviours, and revenue patterns. The insights gathered will serve as the foundation for business recommendations that align with customer needs and market demands.</w:t>
      </w:r>
    </w:p>
    <w:p w14:paraId="74A0A87F" w14:textId="4B849580" w:rsidR="00FC5D04" w:rsidRPr="00CF74AF" w:rsidRDefault="00FC5D04">
      <w:pPr>
        <w:rPr>
          <w:sz w:val="28"/>
          <w:szCs w:val="28"/>
        </w:rPr>
      </w:pPr>
      <w:r w:rsidRPr="00CF74AF">
        <w:rPr>
          <w:sz w:val="28"/>
          <w:szCs w:val="28"/>
        </w:rPr>
        <w:br w:type="page"/>
      </w:r>
    </w:p>
    <w:p w14:paraId="5ADF2087" w14:textId="5764C0F2" w:rsidR="00AB4490" w:rsidRPr="00F46614" w:rsidRDefault="00AB4490">
      <w:pPr>
        <w:rPr>
          <w:rFonts w:ascii="Arial Black" w:hAnsi="Arial Black"/>
          <w:b/>
          <w:bCs/>
          <w:sz w:val="40"/>
          <w:szCs w:val="40"/>
          <w:u w:val="single"/>
        </w:rPr>
      </w:pPr>
      <w:r w:rsidRPr="00F46614">
        <w:rPr>
          <w:rFonts w:ascii="Arial Black" w:hAnsi="Arial Black"/>
          <w:b/>
          <w:bCs/>
          <w:sz w:val="40"/>
          <w:szCs w:val="40"/>
          <w:u w:val="single"/>
        </w:rPr>
        <w:lastRenderedPageBreak/>
        <w:t>Pizza Hut Sales Dataset – Description</w:t>
      </w:r>
    </w:p>
    <w:p w14:paraId="0660E04E" w14:textId="00E260DD" w:rsidR="00AB4490" w:rsidRPr="00AB4490" w:rsidRDefault="00AB4490" w:rsidP="00AB4490">
      <w:pPr>
        <w:rPr>
          <w:lang w:val="en-IN"/>
        </w:rPr>
      </w:pPr>
      <w:r w:rsidRPr="00AB4490">
        <w:rPr>
          <w:lang w:val="en-IN"/>
        </w:rPr>
        <w:t xml:space="preserve">The dataset consists of </w:t>
      </w:r>
      <w:r w:rsidRPr="00AB4490">
        <w:rPr>
          <w:b/>
          <w:bCs/>
          <w:lang w:val="en-IN"/>
        </w:rPr>
        <w:t>four CSV files</w:t>
      </w:r>
      <w:r w:rsidRPr="00AB4490">
        <w:rPr>
          <w:lang w:val="en-IN"/>
        </w:rPr>
        <w:t xml:space="preserve"> forming a relational database:</w:t>
      </w:r>
    </w:p>
    <w:p w14:paraId="4D89CA2E" w14:textId="77777777" w:rsidR="00AB4490" w:rsidRPr="00AB4490" w:rsidRDefault="00AB4490" w:rsidP="00AB4490">
      <w:pPr>
        <w:numPr>
          <w:ilvl w:val="1"/>
          <w:numId w:val="15"/>
        </w:numPr>
        <w:rPr>
          <w:lang w:val="en-IN"/>
        </w:rPr>
      </w:pPr>
      <w:r w:rsidRPr="00AB4490">
        <w:rPr>
          <w:lang w:val="en-IN"/>
        </w:rPr>
        <w:t>orders.csv</w:t>
      </w:r>
    </w:p>
    <w:p w14:paraId="3A1E293E" w14:textId="77777777" w:rsidR="00AB4490" w:rsidRPr="00AB4490" w:rsidRDefault="00AB4490" w:rsidP="00AB4490">
      <w:pPr>
        <w:numPr>
          <w:ilvl w:val="1"/>
          <w:numId w:val="15"/>
        </w:numPr>
        <w:rPr>
          <w:lang w:val="en-IN"/>
        </w:rPr>
      </w:pPr>
      <w:r w:rsidRPr="00AB4490">
        <w:rPr>
          <w:lang w:val="en-IN"/>
        </w:rPr>
        <w:t>order_details.csv</w:t>
      </w:r>
    </w:p>
    <w:p w14:paraId="322103E5" w14:textId="77777777" w:rsidR="00AB4490" w:rsidRPr="00AB4490" w:rsidRDefault="00AB4490" w:rsidP="00AB4490">
      <w:pPr>
        <w:numPr>
          <w:ilvl w:val="1"/>
          <w:numId w:val="15"/>
        </w:numPr>
        <w:rPr>
          <w:lang w:val="en-IN"/>
        </w:rPr>
      </w:pPr>
      <w:r w:rsidRPr="00AB4490">
        <w:rPr>
          <w:lang w:val="en-IN"/>
        </w:rPr>
        <w:t>pizzas.csv</w:t>
      </w:r>
    </w:p>
    <w:p w14:paraId="379F2FE6" w14:textId="77777777" w:rsidR="00AB4490" w:rsidRDefault="00AB4490" w:rsidP="00AB4490">
      <w:pPr>
        <w:numPr>
          <w:ilvl w:val="1"/>
          <w:numId w:val="15"/>
        </w:numPr>
        <w:rPr>
          <w:lang w:val="en-IN"/>
        </w:rPr>
      </w:pPr>
      <w:r w:rsidRPr="00AB4490">
        <w:rPr>
          <w:lang w:val="en-IN"/>
        </w:rPr>
        <w:t>pizza_types.csv</w:t>
      </w:r>
    </w:p>
    <w:p w14:paraId="1A755BD2" w14:textId="77777777" w:rsidR="00AB4490" w:rsidRDefault="00AB4490" w:rsidP="00AB4490">
      <w:pPr>
        <w:ind w:left="1440"/>
        <w:rPr>
          <w:lang w:val="en-IN"/>
        </w:rPr>
      </w:pPr>
    </w:p>
    <w:p w14:paraId="69476586" w14:textId="77777777" w:rsidR="00AB4490" w:rsidRPr="00AB4490" w:rsidRDefault="00AB4490" w:rsidP="00AB4490">
      <w:pPr>
        <w:rPr>
          <w:b/>
          <w:bCs/>
          <w:sz w:val="28"/>
          <w:szCs w:val="28"/>
          <w:u w:val="single"/>
          <w:lang w:val="en-IN"/>
        </w:rPr>
      </w:pPr>
      <w:r w:rsidRPr="00AB4490">
        <w:rPr>
          <w:b/>
          <w:bCs/>
          <w:sz w:val="28"/>
          <w:szCs w:val="28"/>
          <w:u w:val="single"/>
          <w:lang w:val="en-IN"/>
        </w:rPr>
        <w:t>1. orders.csv – General Order Information</w:t>
      </w:r>
    </w:p>
    <w:p w14:paraId="730EC37B" w14:textId="77777777" w:rsidR="00AB4490" w:rsidRPr="00AB4490" w:rsidRDefault="00AB4490" w:rsidP="00AB4490">
      <w:pPr>
        <w:numPr>
          <w:ilvl w:val="0"/>
          <w:numId w:val="16"/>
        </w:numPr>
        <w:rPr>
          <w:lang w:val="en-IN"/>
        </w:rPr>
      </w:pPr>
      <w:r w:rsidRPr="00AB4490">
        <w:rPr>
          <w:lang w:val="en-IN"/>
        </w:rPr>
        <w:t xml:space="preserve">Each row represents a unique </w:t>
      </w:r>
      <w:r w:rsidRPr="00AB4490">
        <w:rPr>
          <w:b/>
          <w:bCs/>
          <w:lang w:val="en-IN"/>
        </w:rPr>
        <w:t>customer order</w:t>
      </w:r>
      <w:r w:rsidRPr="00AB4490">
        <w:rPr>
          <w:lang w:val="en-IN"/>
        </w:rPr>
        <w:t>.</w:t>
      </w:r>
    </w:p>
    <w:p w14:paraId="186E44EA" w14:textId="77777777" w:rsidR="00AB4490" w:rsidRPr="00AB4490" w:rsidRDefault="00AB4490" w:rsidP="00AB4490">
      <w:pPr>
        <w:numPr>
          <w:ilvl w:val="0"/>
          <w:numId w:val="16"/>
        </w:numPr>
        <w:rPr>
          <w:lang w:val="en-IN"/>
        </w:rPr>
      </w:pPr>
      <w:r w:rsidRPr="00AB4490">
        <w:rPr>
          <w:lang w:val="en-IN"/>
        </w:rPr>
        <w:t>Key fields:</w:t>
      </w:r>
    </w:p>
    <w:p w14:paraId="595688F7" w14:textId="6B7D9D14" w:rsidR="00AB4490" w:rsidRPr="00AB4490" w:rsidRDefault="00AB4490" w:rsidP="00AB4490">
      <w:pPr>
        <w:numPr>
          <w:ilvl w:val="1"/>
          <w:numId w:val="16"/>
        </w:numPr>
        <w:rPr>
          <w:lang w:val="en-IN"/>
        </w:rPr>
      </w:pPr>
      <w:proofErr w:type="spellStart"/>
      <w:r w:rsidRPr="00AB4490">
        <w:rPr>
          <w:lang w:val="en-IN"/>
        </w:rPr>
        <w:t>order_id</w:t>
      </w:r>
      <w:proofErr w:type="spellEnd"/>
      <w:r w:rsidRPr="00AB4490">
        <w:rPr>
          <w:lang w:val="en-IN"/>
        </w:rPr>
        <w:t xml:space="preserve">: </w:t>
      </w:r>
      <w:r>
        <w:rPr>
          <w:lang w:val="en-IN"/>
        </w:rPr>
        <w:t xml:space="preserve">Identifier of each </w:t>
      </w:r>
      <w:proofErr w:type="gramStart"/>
      <w:r>
        <w:rPr>
          <w:lang w:val="en-IN"/>
        </w:rPr>
        <w:t>order  and</w:t>
      </w:r>
      <w:proofErr w:type="gramEnd"/>
      <w:r>
        <w:rPr>
          <w:lang w:val="en-IN"/>
        </w:rPr>
        <w:t xml:space="preserve"> a u</w:t>
      </w:r>
      <w:r w:rsidRPr="00AB4490">
        <w:rPr>
          <w:lang w:val="en-IN"/>
        </w:rPr>
        <w:t>nique identifier for each order.</w:t>
      </w:r>
    </w:p>
    <w:p w14:paraId="67D16244" w14:textId="77777777" w:rsidR="00AB4490" w:rsidRPr="00AB4490" w:rsidRDefault="00AB4490" w:rsidP="00AB4490">
      <w:pPr>
        <w:numPr>
          <w:ilvl w:val="1"/>
          <w:numId w:val="16"/>
        </w:numPr>
        <w:rPr>
          <w:lang w:val="en-IN"/>
        </w:rPr>
      </w:pPr>
      <w:r w:rsidRPr="00AB4490">
        <w:rPr>
          <w:lang w:val="en-IN"/>
        </w:rPr>
        <w:t>date and time: Timestamp of when the order was placed.</w:t>
      </w:r>
    </w:p>
    <w:p w14:paraId="66B3B22D" w14:textId="77777777" w:rsidR="00AB4490" w:rsidRPr="00AB4490" w:rsidRDefault="00AB4490" w:rsidP="00AB4490">
      <w:pPr>
        <w:numPr>
          <w:ilvl w:val="0"/>
          <w:numId w:val="16"/>
        </w:numPr>
        <w:rPr>
          <w:lang w:val="en-IN"/>
        </w:rPr>
      </w:pPr>
      <w:r w:rsidRPr="00AB4490">
        <w:rPr>
          <w:lang w:val="en-IN"/>
        </w:rPr>
        <w:t>Useful for:</w:t>
      </w:r>
    </w:p>
    <w:p w14:paraId="16C762A2" w14:textId="415AE293" w:rsidR="00AB4490" w:rsidRPr="00AB4490" w:rsidRDefault="00AB4490" w:rsidP="00AB4490">
      <w:pPr>
        <w:numPr>
          <w:ilvl w:val="1"/>
          <w:numId w:val="16"/>
        </w:numPr>
        <w:rPr>
          <w:lang w:val="en-IN"/>
        </w:rPr>
      </w:pPr>
      <w:r w:rsidRPr="00AB4490">
        <w:rPr>
          <w:b/>
          <w:bCs/>
          <w:lang w:val="en-IN"/>
        </w:rPr>
        <w:t>Time-based analysis</w:t>
      </w:r>
      <w:r w:rsidRPr="00AB4490">
        <w:rPr>
          <w:lang w:val="en-IN"/>
        </w:rPr>
        <w:t xml:space="preserve"> (e.g., peak hours, daily trends,</w:t>
      </w:r>
      <w:r>
        <w:rPr>
          <w:lang w:val="en-IN"/>
        </w:rPr>
        <w:t xml:space="preserve"> etc</w:t>
      </w:r>
      <w:r w:rsidRPr="00AB4490">
        <w:rPr>
          <w:lang w:val="en-IN"/>
        </w:rPr>
        <w:t>).</w:t>
      </w:r>
    </w:p>
    <w:p w14:paraId="7A1FA51C" w14:textId="77777777" w:rsidR="00AB4490" w:rsidRPr="00AB4490" w:rsidRDefault="00000000" w:rsidP="00AB4490">
      <w:pPr>
        <w:rPr>
          <w:lang w:val="en-IN"/>
        </w:rPr>
      </w:pPr>
      <w:r>
        <w:rPr>
          <w:lang w:val="en-IN"/>
        </w:rPr>
        <w:pict w14:anchorId="625610BF">
          <v:rect id="_x0000_i1025" style="width:0;height:1.5pt" o:hralign="center" o:hrstd="t" o:hr="t" fillcolor="#a0a0a0" stroked="f"/>
        </w:pict>
      </w:r>
    </w:p>
    <w:p w14:paraId="2B0E0F38" w14:textId="77777777" w:rsidR="00AB4490" w:rsidRPr="00AB4490" w:rsidRDefault="00AB4490" w:rsidP="00AB4490">
      <w:pPr>
        <w:rPr>
          <w:b/>
          <w:bCs/>
          <w:sz w:val="28"/>
          <w:szCs w:val="28"/>
          <w:u w:val="single"/>
          <w:lang w:val="en-IN"/>
        </w:rPr>
      </w:pPr>
      <w:r w:rsidRPr="00AB4490">
        <w:rPr>
          <w:b/>
          <w:bCs/>
          <w:sz w:val="28"/>
          <w:szCs w:val="28"/>
          <w:u w:val="single"/>
          <w:lang w:val="en-IN"/>
        </w:rPr>
        <w:t>2. order_details.csv – Line Items in Each Order</w:t>
      </w:r>
    </w:p>
    <w:p w14:paraId="556AAE7C" w14:textId="77777777" w:rsidR="00AB4490" w:rsidRPr="00AB4490" w:rsidRDefault="00AB4490" w:rsidP="00AB4490">
      <w:pPr>
        <w:numPr>
          <w:ilvl w:val="0"/>
          <w:numId w:val="17"/>
        </w:numPr>
        <w:rPr>
          <w:lang w:val="en-IN"/>
        </w:rPr>
      </w:pPr>
      <w:r w:rsidRPr="00AB4490">
        <w:rPr>
          <w:lang w:val="en-IN"/>
        </w:rPr>
        <w:t xml:space="preserve">Contains the </w:t>
      </w:r>
      <w:r w:rsidRPr="00AB4490">
        <w:rPr>
          <w:b/>
          <w:bCs/>
          <w:lang w:val="en-IN"/>
        </w:rPr>
        <w:t>specific items</w:t>
      </w:r>
      <w:r w:rsidRPr="00AB4490">
        <w:rPr>
          <w:lang w:val="en-IN"/>
        </w:rPr>
        <w:t xml:space="preserve"> included in each order.</w:t>
      </w:r>
    </w:p>
    <w:p w14:paraId="78B4AE66" w14:textId="77777777" w:rsidR="00AB4490" w:rsidRPr="00AB4490" w:rsidRDefault="00AB4490" w:rsidP="00AB4490">
      <w:pPr>
        <w:numPr>
          <w:ilvl w:val="0"/>
          <w:numId w:val="17"/>
        </w:numPr>
        <w:rPr>
          <w:lang w:val="en-IN"/>
        </w:rPr>
      </w:pPr>
      <w:r w:rsidRPr="00AB4490">
        <w:rPr>
          <w:lang w:val="en-IN"/>
        </w:rPr>
        <w:t>Key fields:</w:t>
      </w:r>
    </w:p>
    <w:p w14:paraId="469379B6" w14:textId="77777777" w:rsidR="00AB4490" w:rsidRPr="00AB4490" w:rsidRDefault="00AB4490" w:rsidP="00AB4490">
      <w:pPr>
        <w:numPr>
          <w:ilvl w:val="1"/>
          <w:numId w:val="17"/>
        </w:numPr>
        <w:rPr>
          <w:lang w:val="en-IN"/>
        </w:rPr>
      </w:pPr>
      <w:proofErr w:type="spellStart"/>
      <w:r w:rsidRPr="00AB4490">
        <w:rPr>
          <w:lang w:val="en-IN"/>
        </w:rPr>
        <w:t>order_details_id</w:t>
      </w:r>
      <w:proofErr w:type="spellEnd"/>
      <w:r w:rsidRPr="00AB4490">
        <w:rPr>
          <w:lang w:val="en-IN"/>
        </w:rPr>
        <w:t>: Unique identifier for each order line item.</w:t>
      </w:r>
    </w:p>
    <w:p w14:paraId="22B1224C" w14:textId="58491592" w:rsidR="00AB4490" w:rsidRPr="00AB4490" w:rsidRDefault="00AB4490" w:rsidP="00AB4490">
      <w:pPr>
        <w:numPr>
          <w:ilvl w:val="1"/>
          <w:numId w:val="17"/>
        </w:numPr>
        <w:rPr>
          <w:lang w:val="en-IN"/>
        </w:rPr>
      </w:pPr>
      <w:proofErr w:type="spellStart"/>
      <w:r w:rsidRPr="00AB4490">
        <w:rPr>
          <w:lang w:val="en-IN"/>
        </w:rPr>
        <w:t>order_id</w:t>
      </w:r>
      <w:proofErr w:type="spellEnd"/>
      <w:r w:rsidRPr="00AB4490">
        <w:rPr>
          <w:lang w:val="en-IN"/>
        </w:rPr>
        <w:t xml:space="preserve">: </w:t>
      </w:r>
      <w:r>
        <w:rPr>
          <w:lang w:val="en-IN"/>
        </w:rPr>
        <w:t>Identifier of each order and a f</w:t>
      </w:r>
      <w:r w:rsidRPr="00AB4490">
        <w:rPr>
          <w:lang w:val="en-IN"/>
        </w:rPr>
        <w:t>oreign key linking to orders.csv.</w:t>
      </w:r>
    </w:p>
    <w:p w14:paraId="007D75A9" w14:textId="4F556737" w:rsidR="00AB4490" w:rsidRPr="00AB4490" w:rsidRDefault="00AB4490" w:rsidP="00AB4490">
      <w:pPr>
        <w:numPr>
          <w:ilvl w:val="1"/>
          <w:numId w:val="17"/>
        </w:numPr>
        <w:rPr>
          <w:lang w:val="en-IN"/>
        </w:rPr>
      </w:pPr>
      <w:proofErr w:type="spellStart"/>
      <w:r w:rsidRPr="00AB4490">
        <w:rPr>
          <w:lang w:val="en-IN"/>
        </w:rPr>
        <w:t>pizza_id</w:t>
      </w:r>
      <w:proofErr w:type="spellEnd"/>
      <w:r w:rsidRPr="00AB4490">
        <w:rPr>
          <w:lang w:val="en-IN"/>
        </w:rPr>
        <w:t xml:space="preserve">: </w:t>
      </w:r>
      <w:r>
        <w:rPr>
          <w:lang w:val="en-IN"/>
        </w:rPr>
        <w:t xml:space="preserve">Identifier of </w:t>
      </w:r>
      <w:proofErr w:type="gramStart"/>
      <w:r>
        <w:rPr>
          <w:lang w:val="en-IN"/>
        </w:rPr>
        <w:t>each  pizza</w:t>
      </w:r>
      <w:proofErr w:type="gramEnd"/>
      <w:r w:rsidRPr="00AB4490">
        <w:rPr>
          <w:lang w:val="en-IN"/>
        </w:rPr>
        <w:t xml:space="preserve"> </w:t>
      </w:r>
      <w:r>
        <w:rPr>
          <w:lang w:val="en-IN"/>
        </w:rPr>
        <w:t xml:space="preserve"> and a f</w:t>
      </w:r>
      <w:r w:rsidRPr="00AB4490">
        <w:rPr>
          <w:lang w:val="en-IN"/>
        </w:rPr>
        <w:t>oreign key linking to pizzas.csv</w:t>
      </w:r>
      <w:r>
        <w:rPr>
          <w:lang w:val="en-IN"/>
        </w:rPr>
        <w:t xml:space="preserve">                Identifier for </w:t>
      </w:r>
      <w:proofErr w:type="gramStart"/>
      <w:r>
        <w:rPr>
          <w:lang w:val="en-IN"/>
        </w:rPr>
        <w:t>each  pizza</w:t>
      </w:r>
      <w:proofErr w:type="gramEnd"/>
    </w:p>
    <w:p w14:paraId="681782C6" w14:textId="77777777" w:rsidR="00AB4490" w:rsidRPr="00AB4490" w:rsidRDefault="00AB4490" w:rsidP="00AB4490">
      <w:pPr>
        <w:numPr>
          <w:ilvl w:val="1"/>
          <w:numId w:val="17"/>
        </w:numPr>
        <w:rPr>
          <w:lang w:val="en-IN"/>
        </w:rPr>
      </w:pPr>
      <w:r w:rsidRPr="00AB4490">
        <w:rPr>
          <w:lang w:val="en-IN"/>
        </w:rPr>
        <w:t>quantity: Number of pizzas ordered.</w:t>
      </w:r>
    </w:p>
    <w:p w14:paraId="6900D07A" w14:textId="77777777" w:rsidR="00AB4490" w:rsidRPr="00AB4490" w:rsidRDefault="00AB4490" w:rsidP="00AB4490">
      <w:pPr>
        <w:numPr>
          <w:ilvl w:val="0"/>
          <w:numId w:val="17"/>
        </w:numPr>
        <w:rPr>
          <w:lang w:val="en-IN"/>
        </w:rPr>
      </w:pPr>
      <w:r w:rsidRPr="00AB4490">
        <w:rPr>
          <w:lang w:val="en-IN"/>
        </w:rPr>
        <w:t>Enables:</w:t>
      </w:r>
    </w:p>
    <w:p w14:paraId="5F4AC8DC" w14:textId="77777777" w:rsidR="00AB4490" w:rsidRPr="00AB4490" w:rsidRDefault="00AB4490" w:rsidP="00AB4490">
      <w:pPr>
        <w:numPr>
          <w:ilvl w:val="1"/>
          <w:numId w:val="17"/>
        </w:numPr>
        <w:rPr>
          <w:lang w:val="en-IN"/>
        </w:rPr>
      </w:pPr>
      <w:r w:rsidRPr="00AB4490">
        <w:rPr>
          <w:lang w:val="en-IN"/>
        </w:rPr>
        <w:t xml:space="preserve">Analysis of </w:t>
      </w:r>
      <w:r w:rsidRPr="00AB4490">
        <w:rPr>
          <w:b/>
          <w:bCs/>
          <w:lang w:val="en-IN"/>
        </w:rPr>
        <w:t>order composition</w:t>
      </w:r>
      <w:r w:rsidRPr="00AB4490">
        <w:rPr>
          <w:lang w:val="en-IN"/>
        </w:rPr>
        <w:t xml:space="preserve"> and </w:t>
      </w:r>
      <w:r w:rsidRPr="00AB4490">
        <w:rPr>
          <w:b/>
          <w:bCs/>
          <w:lang w:val="en-IN"/>
        </w:rPr>
        <w:t>item-level sales frequency</w:t>
      </w:r>
      <w:r w:rsidRPr="00AB4490">
        <w:rPr>
          <w:lang w:val="en-IN"/>
        </w:rPr>
        <w:t>.</w:t>
      </w:r>
    </w:p>
    <w:p w14:paraId="53089961" w14:textId="77777777" w:rsidR="00AB4490" w:rsidRPr="00AB4490" w:rsidRDefault="00000000" w:rsidP="00AB4490">
      <w:pPr>
        <w:rPr>
          <w:lang w:val="en-IN"/>
        </w:rPr>
      </w:pPr>
      <w:r>
        <w:rPr>
          <w:lang w:val="en-IN"/>
        </w:rPr>
        <w:lastRenderedPageBreak/>
        <w:pict w14:anchorId="1ACD52BF">
          <v:rect id="_x0000_i1026" style="width:0;height:1.5pt" o:hralign="center" o:hrstd="t" o:hr="t" fillcolor="#a0a0a0" stroked="f"/>
        </w:pict>
      </w:r>
    </w:p>
    <w:p w14:paraId="5C29D1FD" w14:textId="77777777" w:rsidR="00AB4490" w:rsidRDefault="00AB4490" w:rsidP="00AB4490">
      <w:pPr>
        <w:rPr>
          <w:b/>
          <w:bCs/>
          <w:lang w:val="en-IN"/>
        </w:rPr>
      </w:pPr>
    </w:p>
    <w:p w14:paraId="0BF108F1" w14:textId="23505717" w:rsidR="00AB4490" w:rsidRPr="00AB4490" w:rsidRDefault="00AB4490" w:rsidP="00AB4490">
      <w:pPr>
        <w:rPr>
          <w:b/>
          <w:bCs/>
          <w:sz w:val="28"/>
          <w:szCs w:val="28"/>
          <w:u w:val="single"/>
          <w:lang w:val="en-IN"/>
        </w:rPr>
      </w:pPr>
      <w:r w:rsidRPr="00AB4490">
        <w:rPr>
          <w:b/>
          <w:bCs/>
          <w:sz w:val="28"/>
          <w:szCs w:val="28"/>
          <w:u w:val="single"/>
          <w:lang w:val="en-IN"/>
        </w:rPr>
        <w:t>3. pizzas.csv – Pizza Variants and Pricing</w:t>
      </w:r>
    </w:p>
    <w:p w14:paraId="38F0ABD7" w14:textId="77777777" w:rsidR="00AB4490" w:rsidRPr="00AB4490" w:rsidRDefault="00AB4490" w:rsidP="00AB4490">
      <w:pPr>
        <w:numPr>
          <w:ilvl w:val="0"/>
          <w:numId w:val="18"/>
        </w:numPr>
        <w:rPr>
          <w:lang w:val="en-IN"/>
        </w:rPr>
      </w:pPr>
      <w:r w:rsidRPr="00AB4490">
        <w:rPr>
          <w:lang w:val="en-IN"/>
        </w:rPr>
        <w:t xml:space="preserve">Describes each </w:t>
      </w:r>
      <w:r w:rsidRPr="00AB4490">
        <w:rPr>
          <w:b/>
          <w:bCs/>
          <w:lang w:val="en-IN"/>
        </w:rPr>
        <w:t>pizza variant</w:t>
      </w:r>
      <w:r w:rsidRPr="00AB4490">
        <w:rPr>
          <w:lang w:val="en-IN"/>
        </w:rPr>
        <w:t xml:space="preserve">, including its </w:t>
      </w:r>
      <w:r w:rsidRPr="00AB4490">
        <w:rPr>
          <w:b/>
          <w:bCs/>
          <w:lang w:val="en-IN"/>
        </w:rPr>
        <w:t>size and price</w:t>
      </w:r>
      <w:r w:rsidRPr="00AB4490">
        <w:rPr>
          <w:lang w:val="en-IN"/>
        </w:rPr>
        <w:t>.</w:t>
      </w:r>
    </w:p>
    <w:p w14:paraId="03FD29FB" w14:textId="77777777" w:rsidR="00AB4490" w:rsidRPr="00AB4490" w:rsidRDefault="00AB4490" w:rsidP="00AB4490">
      <w:pPr>
        <w:numPr>
          <w:ilvl w:val="0"/>
          <w:numId w:val="18"/>
        </w:numPr>
        <w:rPr>
          <w:lang w:val="en-IN"/>
        </w:rPr>
      </w:pPr>
      <w:r w:rsidRPr="00AB4490">
        <w:rPr>
          <w:lang w:val="en-IN"/>
        </w:rPr>
        <w:t>Key fields:</w:t>
      </w:r>
    </w:p>
    <w:p w14:paraId="2240319E" w14:textId="270D4F08" w:rsidR="00AB4490" w:rsidRPr="00AB4490" w:rsidRDefault="00AB4490" w:rsidP="00AB4490">
      <w:pPr>
        <w:numPr>
          <w:ilvl w:val="1"/>
          <w:numId w:val="18"/>
        </w:numPr>
        <w:rPr>
          <w:lang w:val="en-IN"/>
        </w:rPr>
      </w:pPr>
      <w:proofErr w:type="spellStart"/>
      <w:r w:rsidRPr="00AB4490">
        <w:rPr>
          <w:lang w:val="en-IN"/>
        </w:rPr>
        <w:t>pizza_id</w:t>
      </w:r>
      <w:proofErr w:type="spellEnd"/>
      <w:r w:rsidRPr="00AB4490">
        <w:rPr>
          <w:lang w:val="en-IN"/>
        </w:rPr>
        <w:t xml:space="preserve">: Unique ID combining pizza type and size (e.g., </w:t>
      </w:r>
      <w:proofErr w:type="spellStart"/>
      <w:r w:rsidRPr="00AB4490">
        <w:rPr>
          <w:lang w:val="en-IN"/>
        </w:rPr>
        <w:t>bbq_chicken_</w:t>
      </w:r>
      <w:r>
        <w:rPr>
          <w:lang w:val="en-IN"/>
        </w:rPr>
        <w:t>l</w:t>
      </w:r>
      <w:proofErr w:type="spellEnd"/>
      <w:r w:rsidRPr="00AB4490">
        <w:rPr>
          <w:lang w:val="en-IN"/>
        </w:rPr>
        <w:t>).</w:t>
      </w:r>
    </w:p>
    <w:p w14:paraId="13BC2D0E" w14:textId="7FCD1051" w:rsidR="00AB4490" w:rsidRPr="00AB4490" w:rsidRDefault="00AB4490" w:rsidP="00AB4490">
      <w:pPr>
        <w:numPr>
          <w:ilvl w:val="1"/>
          <w:numId w:val="18"/>
        </w:numPr>
        <w:rPr>
          <w:lang w:val="en-IN"/>
        </w:rPr>
      </w:pPr>
      <w:proofErr w:type="spellStart"/>
      <w:r w:rsidRPr="00AB4490">
        <w:rPr>
          <w:lang w:val="en-IN"/>
        </w:rPr>
        <w:t>pizza_type_id</w:t>
      </w:r>
      <w:proofErr w:type="spellEnd"/>
      <w:r w:rsidRPr="00AB4490">
        <w:rPr>
          <w:lang w:val="en-IN"/>
        </w:rPr>
        <w:t xml:space="preserve">: </w:t>
      </w:r>
      <w:r w:rsidR="00F46614">
        <w:rPr>
          <w:lang w:val="en-IN"/>
        </w:rPr>
        <w:t>Identifier of each pizza type and a</w:t>
      </w:r>
      <w:r w:rsidR="00F46614" w:rsidRPr="00AB4490">
        <w:rPr>
          <w:lang w:val="en-IN"/>
        </w:rPr>
        <w:t xml:space="preserve"> </w:t>
      </w:r>
      <w:r w:rsidR="00F46614">
        <w:rPr>
          <w:lang w:val="en-IN"/>
        </w:rPr>
        <w:t>f</w:t>
      </w:r>
      <w:r w:rsidRPr="00AB4490">
        <w:rPr>
          <w:lang w:val="en-IN"/>
        </w:rPr>
        <w:t>oreign key linking to pizza_types.csv.</w:t>
      </w:r>
    </w:p>
    <w:p w14:paraId="35191D78" w14:textId="77777777" w:rsidR="00AB4490" w:rsidRPr="00AB4490" w:rsidRDefault="00AB4490" w:rsidP="00AB4490">
      <w:pPr>
        <w:numPr>
          <w:ilvl w:val="1"/>
          <w:numId w:val="18"/>
        </w:numPr>
        <w:rPr>
          <w:lang w:val="en-IN"/>
        </w:rPr>
      </w:pPr>
      <w:r w:rsidRPr="00AB4490">
        <w:rPr>
          <w:lang w:val="en-IN"/>
        </w:rPr>
        <w:t>size: Size of the pizza (e.g., S, M, L, XL).</w:t>
      </w:r>
    </w:p>
    <w:p w14:paraId="1F8C64F4" w14:textId="77777777" w:rsidR="00AB4490" w:rsidRPr="00AB4490" w:rsidRDefault="00AB4490" w:rsidP="00AB4490">
      <w:pPr>
        <w:numPr>
          <w:ilvl w:val="1"/>
          <w:numId w:val="18"/>
        </w:numPr>
        <w:rPr>
          <w:lang w:val="en-IN"/>
        </w:rPr>
      </w:pPr>
      <w:r w:rsidRPr="00AB4490">
        <w:rPr>
          <w:lang w:val="en-IN"/>
        </w:rPr>
        <w:t>price: Price of that pizza variant.</w:t>
      </w:r>
    </w:p>
    <w:p w14:paraId="6809AEBE" w14:textId="77777777" w:rsidR="00AB4490" w:rsidRPr="00AB4490" w:rsidRDefault="00AB4490" w:rsidP="00AB4490">
      <w:pPr>
        <w:numPr>
          <w:ilvl w:val="0"/>
          <w:numId w:val="18"/>
        </w:numPr>
        <w:rPr>
          <w:lang w:val="en-IN"/>
        </w:rPr>
      </w:pPr>
      <w:r w:rsidRPr="00AB4490">
        <w:rPr>
          <w:lang w:val="en-IN"/>
        </w:rPr>
        <w:t>Useful for:</w:t>
      </w:r>
    </w:p>
    <w:p w14:paraId="5681A183" w14:textId="77777777" w:rsidR="00AB4490" w:rsidRPr="00AB4490" w:rsidRDefault="00AB4490" w:rsidP="00AB4490">
      <w:pPr>
        <w:numPr>
          <w:ilvl w:val="1"/>
          <w:numId w:val="18"/>
        </w:numPr>
        <w:rPr>
          <w:lang w:val="en-IN"/>
        </w:rPr>
      </w:pPr>
      <w:r w:rsidRPr="00AB4490">
        <w:rPr>
          <w:b/>
          <w:bCs/>
          <w:lang w:val="en-IN"/>
        </w:rPr>
        <w:t>Revenue calculation</w:t>
      </w:r>
      <w:r w:rsidRPr="00AB4490">
        <w:rPr>
          <w:lang w:val="en-IN"/>
        </w:rPr>
        <w:t>, pricing strategy analysis, and size-based trends.</w:t>
      </w:r>
    </w:p>
    <w:p w14:paraId="461E0D69" w14:textId="77777777" w:rsidR="00AB4490" w:rsidRPr="00AB4490" w:rsidRDefault="00000000" w:rsidP="00AB4490">
      <w:pPr>
        <w:rPr>
          <w:lang w:val="en-IN"/>
        </w:rPr>
      </w:pPr>
      <w:r>
        <w:rPr>
          <w:lang w:val="en-IN"/>
        </w:rPr>
        <w:pict w14:anchorId="51EC1751">
          <v:rect id="_x0000_i1027" style="width:0;height:1.5pt" o:hralign="center" o:hrstd="t" o:hr="t" fillcolor="#a0a0a0" stroked="f"/>
        </w:pict>
      </w:r>
    </w:p>
    <w:p w14:paraId="09F5416D" w14:textId="77777777" w:rsidR="00AB4490" w:rsidRPr="00AB4490" w:rsidRDefault="00AB4490" w:rsidP="00AB4490">
      <w:pPr>
        <w:rPr>
          <w:b/>
          <w:bCs/>
          <w:sz w:val="28"/>
          <w:szCs w:val="28"/>
          <w:u w:val="single"/>
          <w:lang w:val="en-IN"/>
        </w:rPr>
      </w:pPr>
      <w:r w:rsidRPr="00AB4490">
        <w:rPr>
          <w:b/>
          <w:bCs/>
          <w:sz w:val="28"/>
          <w:szCs w:val="28"/>
          <w:u w:val="single"/>
          <w:lang w:val="en-IN"/>
        </w:rPr>
        <w:t>4. pizza_types.csv – Pizza Type Metadata</w:t>
      </w:r>
    </w:p>
    <w:p w14:paraId="20DBA2A1" w14:textId="77777777" w:rsidR="00AB4490" w:rsidRPr="00AB4490" w:rsidRDefault="00AB4490" w:rsidP="00AB4490">
      <w:pPr>
        <w:numPr>
          <w:ilvl w:val="0"/>
          <w:numId w:val="19"/>
        </w:numPr>
        <w:rPr>
          <w:lang w:val="en-IN"/>
        </w:rPr>
      </w:pPr>
      <w:r w:rsidRPr="00AB4490">
        <w:rPr>
          <w:lang w:val="en-IN"/>
        </w:rPr>
        <w:t xml:space="preserve">Contains </w:t>
      </w:r>
      <w:r w:rsidRPr="00AB4490">
        <w:rPr>
          <w:b/>
          <w:bCs/>
          <w:lang w:val="en-IN"/>
        </w:rPr>
        <w:t>descriptive details</w:t>
      </w:r>
      <w:r w:rsidRPr="00AB4490">
        <w:rPr>
          <w:lang w:val="en-IN"/>
        </w:rPr>
        <w:t xml:space="preserve"> about each base pizza type.</w:t>
      </w:r>
    </w:p>
    <w:p w14:paraId="24FABE86" w14:textId="77777777" w:rsidR="00AB4490" w:rsidRPr="00AB4490" w:rsidRDefault="00AB4490" w:rsidP="00AB4490">
      <w:pPr>
        <w:numPr>
          <w:ilvl w:val="0"/>
          <w:numId w:val="19"/>
        </w:numPr>
        <w:rPr>
          <w:lang w:val="en-IN"/>
        </w:rPr>
      </w:pPr>
      <w:r w:rsidRPr="00AB4490">
        <w:rPr>
          <w:lang w:val="en-IN"/>
        </w:rPr>
        <w:t>Key fields:</w:t>
      </w:r>
    </w:p>
    <w:p w14:paraId="426BF1D2" w14:textId="181FC739" w:rsidR="00AB4490" w:rsidRPr="00AB4490" w:rsidRDefault="00AB4490" w:rsidP="00AB4490">
      <w:pPr>
        <w:numPr>
          <w:ilvl w:val="1"/>
          <w:numId w:val="19"/>
        </w:numPr>
        <w:rPr>
          <w:lang w:val="en-IN"/>
        </w:rPr>
      </w:pPr>
      <w:proofErr w:type="spellStart"/>
      <w:r w:rsidRPr="00AB4490">
        <w:rPr>
          <w:lang w:val="en-IN"/>
        </w:rPr>
        <w:t>pizza_type_id</w:t>
      </w:r>
      <w:proofErr w:type="spellEnd"/>
      <w:r w:rsidRPr="00AB4490">
        <w:rPr>
          <w:lang w:val="en-IN"/>
        </w:rPr>
        <w:t xml:space="preserve">: </w:t>
      </w:r>
      <w:r>
        <w:rPr>
          <w:lang w:val="en-IN"/>
        </w:rPr>
        <w:t xml:space="preserve">Identifier of each pizza </w:t>
      </w:r>
      <w:r w:rsidR="00F46614">
        <w:rPr>
          <w:lang w:val="en-IN"/>
        </w:rPr>
        <w:t xml:space="preserve">type </w:t>
      </w:r>
      <w:r>
        <w:rPr>
          <w:lang w:val="en-IN"/>
        </w:rPr>
        <w:t>and a u</w:t>
      </w:r>
      <w:r w:rsidRPr="00AB4490">
        <w:rPr>
          <w:lang w:val="en-IN"/>
        </w:rPr>
        <w:t xml:space="preserve">nique identifier (e.g., </w:t>
      </w:r>
      <w:proofErr w:type="spellStart"/>
      <w:r w:rsidRPr="00AB4490">
        <w:rPr>
          <w:lang w:val="en-IN"/>
        </w:rPr>
        <w:t>bbq_chicken</w:t>
      </w:r>
      <w:proofErr w:type="spellEnd"/>
      <w:r w:rsidRPr="00AB4490">
        <w:rPr>
          <w:lang w:val="en-IN"/>
        </w:rPr>
        <w:t>).</w:t>
      </w:r>
    </w:p>
    <w:p w14:paraId="4228E8A5" w14:textId="2A610B8E" w:rsidR="00AB4490" w:rsidRPr="00AB4490" w:rsidRDefault="00AB4490" w:rsidP="00AB4490">
      <w:pPr>
        <w:numPr>
          <w:ilvl w:val="1"/>
          <w:numId w:val="19"/>
        </w:numPr>
        <w:rPr>
          <w:lang w:val="en-IN"/>
        </w:rPr>
      </w:pPr>
      <w:r w:rsidRPr="00AB4490">
        <w:rPr>
          <w:lang w:val="en-IN"/>
        </w:rPr>
        <w:t>name: pizza name.</w:t>
      </w:r>
    </w:p>
    <w:p w14:paraId="3671D63D" w14:textId="77777777" w:rsidR="00AB4490" w:rsidRPr="00AB4490" w:rsidRDefault="00AB4490" w:rsidP="00AB4490">
      <w:pPr>
        <w:numPr>
          <w:ilvl w:val="1"/>
          <w:numId w:val="19"/>
        </w:numPr>
        <w:rPr>
          <w:lang w:val="en-IN"/>
        </w:rPr>
      </w:pPr>
      <w:r w:rsidRPr="00AB4490">
        <w:rPr>
          <w:lang w:val="en-IN"/>
        </w:rPr>
        <w:t>category: Type of pizza (e.g., Classic, Veggie, Meat).</w:t>
      </w:r>
    </w:p>
    <w:p w14:paraId="4834A2E6" w14:textId="77777777" w:rsidR="00AB4490" w:rsidRPr="00AB4490" w:rsidRDefault="00AB4490" w:rsidP="00AB4490">
      <w:pPr>
        <w:numPr>
          <w:ilvl w:val="1"/>
          <w:numId w:val="19"/>
        </w:numPr>
        <w:rPr>
          <w:lang w:val="en-IN"/>
        </w:rPr>
      </w:pPr>
      <w:r w:rsidRPr="00AB4490">
        <w:rPr>
          <w:lang w:val="en-IN"/>
        </w:rPr>
        <w:t>ingredients: List of ingredients in the pizza.</w:t>
      </w:r>
    </w:p>
    <w:p w14:paraId="265A28FF" w14:textId="77777777" w:rsidR="00AB4490" w:rsidRPr="00AB4490" w:rsidRDefault="00AB4490" w:rsidP="00AB4490">
      <w:pPr>
        <w:numPr>
          <w:ilvl w:val="0"/>
          <w:numId w:val="19"/>
        </w:numPr>
        <w:rPr>
          <w:lang w:val="en-IN"/>
        </w:rPr>
      </w:pPr>
      <w:r w:rsidRPr="00AB4490">
        <w:rPr>
          <w:lang w:val="en-IN"/>
        </w:rPr>
        <w:t>Enables:</w:t>
      </w:r>
    </w:p>
    <w:p w14:paraId="6BE39780" w14:textId="77777777" w:rsidR="00AB4490" w:rsidRPr="00AB4490" w:rsidRDefault="00AB4490" w:rsidP="00AB4490">
      <w:pPr>
        <w:numPr>
          <w:ilvl w:val="1"/>
          <w:numId w:val="19"/>
        </w:numPr>
        <w:rPr>
          <w:lang w:val="en-IN"/>
        </w:rPr>
      </w:pPr>
      <w:r w:rsidRPr="00AB4490">
        <w:rPr>
          <w:b/>
          <w:bCs/>
          <w:lang w:val="en-IN"/>
        </w:rPr>
        <w:t>Category-based segmentation</w:t>
      </w:r>
      <w:r w:rsidRPr="00AB4490">
        <w:rPr>
          <w:lang w:val="en-IN"/>
        </w:rPr>
        <w:t>, ingredient popularity insights, and preference trends.</w:t>
      </w:r>
    </w:p>
    <w:p w14:paraId="38251207" w14:textId="77777777" w:rsidR="00AB4490" w:rsidRDefault="00AB4490" w:rsidP="00AB4490">
      <w:pPr>
        <w:rPr>
          <w:lang w:val="en-IN"/>
        </w:rPr>
      </w:pPr>
    </w:p>
    <w:p w14:paraId="5CB90EF4" w14:textId="77777777" w:rsidR="00AB4490" w:rsidRDefault="00AB4490" w:rsidP="00AB4490">
      <w:pPr>
        <w:rPr>
          <w:lang w:val="en-IN"/>
        </w:rPr>
      </w:pPr>
    </w:p>
    <w:p w14:paraId="2FB3145B" w14:textId="77777777" w:rsidR="00AB4490" w:rsidRDefault="00AB4490" w:rsidP="00AB4490">
      <w:pPr>
        <w:rPr>
          <w:lang w:val="en-IN"/>
        </w:rPr>
      </w:pPr>
    </w:p>
    <w:p w14:paraId="5BE2924E" w14:textId="644E6DB5" w:rsidR="00F46614" w:rsidRPr="00F46614" w:rsidRDefault="00F46614">
      <w:pPr>
        <w:rPr>
          <w:rFonts w:ascii="Arial Black" w:hAnsi="Arial Black"/>
          <w:b/>
          <w:bCs/>
          <w:sz w:val="44"/>
          <w:szCs w:val="44"/>
          <w:u w:val="single"/>
          <w:lang w:val="en-IN"/>
        </w:rPr>
      </w:pPr>
      <w:r w:rsidRPr="00F46614">
        <w:rPr>
          <w:rFonts w:ascii="Arial Black" w:hAnsi="Arial Black"/>
          <w:b/>
          <w:bCs/>
          <w:sz w:val="44"/>
          <w:szCs w:val="44"/>
          <w:u w:val="single"/>
          <w:lang w:val="en-IN"/>
        </w:rPr>
        <w:lastRenderedPageBreak/>
        <w:t xml:space="preserve">ANALYSIS </w:t>
      </w:r>
    </w:p>
    <w:p w14:paraId="40922229" w14:textId="78F7F799" w:rsidR="00FC5D04" w:rsidRPr="00B23CA8" w:rsidRDefault="00B23CA8">
      <w:pPr>
        <w:rPr>
          <w:b/>
          <w:bCs/>
          <w:u w:val="single"/>
        </w:rPr>
      </w:pPr>
      <w:proofErr w:type="gramStart"/>
      <w:r w:rsidRPr="00B23CA8">
        <w:rPr>
          <w:b/>
          <w:bCs/>
          <w:u w:val="single"/>
        </w:rPr>
        <w:t xml:space="preserve">BASIC  </w:t>
      </w:r>
      <w:r w:rsidR="00FC5D04" w:rsidRPr="00B23CA8">
        <w:rPr>
          <w:b/>
          <w:bCs/>
          <w:u w:val="single"/>
        </w:rPr>
        <w:t>ANALYSIS</w:t>
      </w:r>
      <w:proofErr w:type="gramEnd"/>
      <w:r w:rsidR="00FC5D04" w:rsidRPr="00B23CA8">
        <w:rPr>
          <w:b/>
          <w:bCs/>
          <w:u w:val="single"/>
        </w:rPr>
        <w:t xml:space="preserve"> – QUESTIONS AND ANSWERS</w:t>
      </w:r>
    </w:p>
    <w:p w14:paraId="37A549F1" w14:textId="77777777" w:rsidR="00FC5D04" w:rsidRPr="00B23CA8" w:rsidRDefault="00FC5D04"/>
    <w:p w14:paraId="778830D5" w14:textId="577EE441" w:rsidR="00FC5D04" w:rsidRDefault="00FC5D04" w:rsidP="00FC5D04">
      <w:pPr>
        <w:pStyle w:val="ListParagraph"/>
        <w:numPr>
          <w:ilvl w:val="0"/>
          <w:numId w:val="10"/>
        </w:numPr>
      </w:pPr>
      <w:r>
        <w:t xml:space="preserve"> </w:t>
      </w:r>
      <w:r w:rsidRPr="00FC5D04">
        <w:t>Total Orders Count</w:t>
      </w:r>
    </w:p>
    <w:p w14:paraId="0BD6E9DA" w14:textId="77777777" w:rsidR="00FC5D04" w:rsidRDefault="00FC5D04" w:rsidP="00FC5D04">
      <w:pPr>
        <w:pStyle w:val="ListParagraph"/>
      </w:pPr>
      <w:r w:rsidRPr="00FC5D04">
        <w:t xml:space="preserve"> Find the total number of orders placed.</w:t>
      </w:r>
    </w:p>
    <w:p w14:paraId="0394464C" w14:textId="77777777" w:rsidR="00F45B06" w:rsidRDefault="00F45B06" w:rsidP="00FC5D04">
      <w:pPr>
        <w:pStyle w:val="ListParagraph"/>
      </w:pPr>
    </w:p>
    <w:p w14:paraId="0695B734" w14:textId="2CB47CE5" w:rsidR="00F45B06" w:rsidRDefault="00F45B06" w:rsidP="00FC5D04">
      <w:pPr>
        <w:pStyle w:val="ListParagraph"/>
      </w:pPr>
      <w:r>
        <w:rPr>
          <w:noProof/>
        </w:rPr>
        <w:drawing>
          <wp:inline distT="0" distB="0" distL="0" distR="0" wp14:anchorId="232824FA" wp14:editId="561F3EBF">
            <wp:extent cx="3515216" cy="676369"/>
            <wp:effectExtent l="0" t="0" r="9525" b="9525"/>
            <wp:docPr id="3850828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082847" name="Picture 385082847"/>
                    <pic:cNvPicPr/>
                  </pic:nvPicPr>
                  <pic:blipFill>
                    <a:blip r:embed="rId8"/>
                    <a:stretch>
                      <a:fillRect/>
                    </a:stretch>
                  </pic:blipFill>
                  <pic:spPr>
                    <a:xfrm>
                      <a:off x="0" y="0"/>
                      <a:ext cx="3515216" cy="676369"/>
                    </a:xfrm>
                    <a:prstGeom prst="rect">
                      <a:avLst/>
                    </a:prstGeom>
                  </pic:spPr>
                </pic:pic>
              </a:graphicData>
            </a:graphic>
          </wp:inline>
        </w:drawing>
      </w:r>
    </w:p>
    <w:p w14:paraId="022713DD" w14:textId="4D804CB0" w:rsidR="00FC5D04" w:rsidRDefault="00FC5D04" w:rsidP="00FC5D04">
      <w:pPr>
        <w:pStyle w:val="ListParagraph"/>
      </w:pPr>
    </w:p>
    <w:p w14:paraId="1005344F" w14:textId="09681749" w:rsidR="00F45B06" w:rsidRDefault="00F45B06" w:rsidP="00F45B06">
      <w:pPr>
        <w:pStyle w:val="ListParagraph"/>
      </w:pPr>
      <w:r>
        <w:rPr>
          <w:noProof/>
        </w:rPr>
        <w:drawing>
          <wp:inline distT="0" distB="0" distL="0" distR="0" wp14:anchorId="7951F660" wp14:editId="5865BD2E">
            <wp:extent cx="1524213" cy="485843"/>
            <wp:effectExtent l="0" t="0" r="0" b="9525"/>
            <wp:docPr id="622539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53989" name="Picture 62253989"/>
                    <pic:cNvPicPr/>
                  </pic:nvPicPr>
                  <pic:blipFill>
                    <a:blip r:embed="rId9"/>
                    <a:stretch>
                      <a:fillRect/>
                    </a:stretch>
                  </pic:blipFill>
                  <pic:spPr>
                    <a:xfrm>
                      <a:off x="0" y="0"/>
                      <a:ext cx="1524213" cy="485843"/>
                    </a:xfrm>
                    <a:prstGeom prst="rect">
                      <a:avLst/>
                    </a:prstGeom>
                  </pic:spPr>
                </pic:pic>
              </a:graphicData>
            </a:graphic>
          </wp:inline>
        </w:drawing>
      </w:r>
    </w:p>
    <w:p w14:paraId="4E698C3A" w14:textId="77777777" w:rsidR="00F45B06" w:rsidRDefault="00F45B06" w:rsidP="00F45B06">
      <w:pPr>
        <w:pStyle w:val="ListParagraph"/>
      </w:pPr>
    </w:p>
    <w:p w14:paraId="2623A64B" w14:textId="5C067FDC" w:rsidR="00FC5D04" w:rsidRDefault="00FC5D04" w:rsidP="00F45B06">
      <w:pPr>
        <w:pStyle w:val="ListParagraph"/>
        <w:numPr>
          <w:ilvl w:val="0"/>
          <w:numId w:val="10"/>
        </w:numPr>
      </w:pPr>
      <w:r w:rsidRPr="00FC5D04">
        <w:t xml:space="preserve">Revenue Calculation </w:t>
      </w:r>
    </w:p>
    <w:p w14:paraId="46A32970" w14:textId="77777777" w:rsidR="00FC5D04" w:rsidRDefault="00FC5D04" w:rsidP="00FC5D04">
      <w:pPr>
        <w:pStyle w:val="ListParagraph"/>
      </w:pPr>
      <w:r w:rsidRPr="00FC5D04">
        <w:t xml:space="preserve">Calculate the total revenue from pizza sales. </w:t>
      </w:r>
    </w:p>
    <w:p w14:paraId="0215F955" w14:textId="77777777" w:rsidR="00F45B06" w:rsidRDefault="00F45B06" w:rsidP="00FC5D04">
      <w:pPr>
        <w:pStyle w:val="ListParagraph"/>
      </w:pPr>
    </w:p>
    <w:p w14:paraId="5E697615" w14:textId="5FA597B0" w:rsidR="00F45B06" w:rsidRDefault="00F45B06" w:rsidP="00FC5D04">
      <w:pPr>
        <w:pStyle w:val="ListParagraph"/>
      </w:pPr>
      <w:r>
        <w:rPr>
          <w:noProof/>
        </w:rPr>
        <w:drawing>
          <wp:inline distT="0" distB="0" distL="0" distR="0" wp14:anchorId="6EB9208A" wp14:editId="4F2233A9">
            <wp:extent cx="4620270" cy="828791"/>
            <wp:effectExtent l="0" t="0" r="0" b="9525"/>
            <wp:docPr id="443012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01297" name="Picture 44301297"/>
                    <pic:cNvPicPr/>
                  </pic:nvPicPr>
                  <pic:blipFill>
                    <a:blip r:embed="rId10"/>
                    <a:stretch>
                      <a:fillRect/>
                    </a:stretch>
                  </pic:blipFill>
                  <pic:spPr>
                    <a:xfrm>
                      <a:off x="0" y="0"/>
                      <a:ext cx="4620270" cy="828791"/>
                    </a:xfrm>
                    <a:prstGeom prst="rect">
                      <a:avLst/>
                    </a:prstGeom>
                  </pic:spPr>
                </pic:pic>
              </a:graphicData>
            </a:graphic>
          </wp:inline>
        </w:drawing>
      </w:r>
    </w:p>
    <w:p w14:paraId="5A182F35" w14:textId="3AF6A51C" w:rsidR="00F45B06" w:rsidRDefault="00F45B06" w:rsidP="00FC5D04">
      <w:pPr>
        <w:pStyle w:val="ListParagraph"/>
      </w:pPr>
    </w:p>
    <w:p w14:paraId="5C4E635A" w14:textId="77777777" w:rsidR="00FC5D04" w:rsidRDefault="00FC5D04" w:rsidP="00FC5D04">
      <w:pPr>
        <w:pStyle w:val="ListParagraph"/>
      </w:pPr>
    </w:p>
    <w:p w14:paraId="1128B438" w14:textId="67BA6271" w:rsidR="00F45B06" w:rsidRDefault="00F45B06" w:rsidP="00F45B06">
      <w:pPr>
        <w:pStyle w:val="ListParagraph"/>
      </w:pPr>
      <w:r>
        <w:rPr>
          <w:noProof/>
        </w:rPr>
        <w:drawing>
          <wp:inline distT="0" distB="0" distL="0" distR="0" wp14:anchorId="3738DBD2" wp14:editId="1B55D092">
            <wp:extent cx="1438476" cy="390580"/>
            <wp:effectExtent l="0" t="0" r="0" b="9525"/>
            <wp:docPr id="16462861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286170" name="Picture 1646286170"/>
                    <pic:cNvPicPr/>
                  </pic:nvPicPr>
                  <pic:blipFill>
                    <a:blip r:embed="rId11"/>
                    <a:stretch>
                      <a:fillRect/>
                    </a:stretch>
                  </pic:blipFill>
                  <pic:spPr>
                    <a:xfrm>
                      <a:off x="0" y="0"/>
                      <a:ext cx="1438476" cy="390580"/>
                    </a:xfrm>
                    <a:prstGeom prst="rect">
                      <a:avLst/>
                    </a:prstGeom>
                  </pic:spPr>
                </pic:pic>
              </a:graphicData>
            </a:graphic>
          </wp:inline>
        </w:drawing>
      </w:r>
    </w:p>
    <w:p w14:paraId="6967A40F" w14:textId="77777777" w:rsidR="00F45B06" w:rsidRDefault="00F45B06" w:rsidP="00F45B06">
      <w:pPr>
        <w:pStyle w:val="ListParagraph"/>
      </w:pPr>
    </w:p>
    <w:p w14:paraId="30F53013" w14:textId="330D94FA" w:rsidR="00FC5D04" w:rsidRDefault="00FC5D04" w:rsidP="00F45B06">
      <w:pPr>
        <w:pStyle w:val="ListParagraph"/>
        <w:numPr>
          <w:ilvl w:val="0"/>
          <w:numId w:val="10"/>
        </w:numPr>
      </w:pPr>
      <w:r w:rsidRPr="00FC5D04">
        <w:t xml:space="preserve">Most Expensive Pizza </w:t>
      </w:r>
    </w:p>
    <w:p w14:paraId="16322FD3" w14:textId="60D676C7" w:rsidR="00CB2EE4" w:rsidRDefault="00FC5D04" w:rsidP="00FC5D04">
      <w:pPr>
        <w:pStyle w:val="ListParagraph"/>
      </w:pPr>
      <w:r w:rsidRPr="00FC5D04">
        <w:t>Identify the highest-priced pizza</w:t>
      </w:r>
      <w:r w:rsidR="00FD6F37">
        <w:t>.</w:t>
      </w:r>
    </w:p>
    <w:p w14:paraId="1D42C8B1" w14:textId="77777777" w:rsidR="00CB2EE4" w:rsidRDefault="00CB2EE4" w:rsidP="00FC5D04">
      <w:pPr>
        <w:pStyle w:val="ListParagraph"/>
      </w:pPr>
    </w:p>
    <w:p w14:paraId="567CC2D5" w14:textId="77777777" w:rsidR="00CB2EE4" w:rsidRDefault="00CB2EE4" w:rsidP="00FC5D04">
      <w:pPr>
        <w:pStyle w:val="ListParagraph"/>
      </w:pPr>
      <w:r>
        <w:rPr>
          <w:noProof/>
        </w:rPr>
        <w:drawing>
          <wp:inline distT="0" distB="0" distL="0" distR="0" wp14:anchorId="05CA8AAB" wp14:editId="46366F61">
            <wp:extent cx="3362794" cy="1095528"/>
            <wp:effectExtent l="0" t="0" r="0" b="9525"/>
            <wp:docPr id="1555166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166086" name="Picture 1555166086"/>
                    <pic:cNvPicPr/>
                  </pic:nvPicPr>
                  <pic:blipFill>
                    <a:blip r:embed="rId12"/>
                    <a:stretch>
                      <a:fillRect/>
                    </a:stretch>
                  </pic:blipFill>
                  <pic:spPr>
                    <a:xfrm>
                      <a:off x="0" y="0"/>
                      <a:ext cx="3362794" cy="1095528"/>
                    </a:xfrm>
                    <a:prstGeom prst="rect">
                      <a:avLst/>
                    </a:prstGeom>
                  </pic:spPr>
                </pic:pic>
              </a:graphicData>
            </a:graphic>
          </wp:inline>
        </w:drawing>
      </w:r>
      <w:r>
        <w:rPr>
          <w:noProof/>
        </w:rPr>
        <w:drawing>
          <wp:inline distT="0" distB="0" distL="0" distR="0" wp14:anchorId="40860AC4" wp14:editId="0F2E6C64">
            <wp:extent cx="3028950" cy="662940"/>
            <wp:effectExtent l="0" t="0" r="0" b="3810"/>
            <wp:docPr id="14099112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911216" name="Picture 1409911216"/>
                    <pic:cNvPicPr/>
                  </pic:nvPicPr>
                  <pic:blipFill>
                    <a:blip r:embed="rId13"/>
                    <a:stretch>
                      <a:fillRect/>
                    </a:stretch>
                  </pic:blipFill>
                  <pic:spPr>
                    <a:xfrm>
                      <a:off x="0" y="0"/>
                      <a:ext cx="3029393" cy="663037"/>
                    </a:xfrm>
                    <a:prstGeom prst="rect">
                      <a:avLst/>
                    </a:prstGeom>
                  </pic:spPr>
                </pic:pic>
              </a:graphicData>
            </a:graphic>
          </wp:inline>
        </w:drawing>
      </w:r>
    </w:p>
    <w:p w14:paraId="5FC7BD0C" w14:textId="0CBB050C" w:rsidR="00CB2EE4" w:rsidRPr="00F46614" w:rsidRDefault="00B23CA8" w:rsidP="00F46614">
      <w:proofErr w:type="gramStart"/>
      <w:r w:rsidRPr="00F46614">
        <w:rPr>
          <w:b/>
          <w:bCs/>
          <w:u w:val="single"/>
        </w:rPr>
        <w:lastRenderedPageBreak/>
        <w:t xml:space="preserve">BASIC  </w:t>
      </w:r>
      <w:r w:rsidR="00CB2EE4" w:rsidRPr="00F46614">
        <w:rPr>
          <w:b/>
          <w:bCs/>
          <w:u w:val="single"/>
        </w:rPr>
        <w:t>ANALYSIS</w:t>
      </w:r>
      <w:proofErr w:type="gramEnd"/>
      <w:r w:rsidR="00CB2EE4" w:rsidRPr="00F46614">
        <w:rPr>
          <w:b/>
          <w:bCs/>
          <w:u w:val="single"/>
        </w:rPr>
        <w:t xml:space="preserve"> – QUESTIONS AND ANSWERS</w:t>
      </w:r>
    </w:p>
    <w:p w14:paraId="4E3571D9" w14:textId="77777777" w:rsidR="00CB2EE4" w:rsidRDefault="00CB2EE4" w:rsidP="00FC5D04">
      <w:pPr>
        <w:pStyle w:val="ListParagraph"/>
        <w:rPr>
          <w:b/>
          <w:bCs/>
          <w:u w:val="single"/>
        </w:rPr>
      </w:pPr>
    </w:p>
    <w:p w14:paraId="54B20D27" w14:textId="4DAF67DC" w:rsidR="00CB2EE4" w:rsidRDefault="00CB2EE4" w:rsidP="00CB2EE4">
      <w:pPr>
        <w:pStyle w:val="ListParagraph"/>
        <w:numPr>
          <w:ilvl w:val="0"/>
          <w:numId w:val="10"/>
        </w:numPr>
      </w:pPr>
      <w:r w:rsidRPr="00CB2EE4">
        <w:t xml:space="preserve">Most Ordered Pizza Size </w:t>
      </w:r>
    </w:p>
    <w:p w14:paraId="1F80AC0A" w14:textId="77777777" w:rsidR="00CB2EE4" w:rsidRDefault="00CB2EE4" w:rsidP="00CB2EE4">
      <w:pPr>
        <w:pStyle w:val="ListParagraph"/>
      </w:pPr>
      <w:r w:rsidRPr="00CB2EE4">
        <w:t>Determine the most frequently ordered pizza size.</w:t>
      </w:r>
    </w:p>
    <w:p w14:paraId="1B7523D6" w14:textId="77777777" w:rsidR="00CB2EE4" w:rsidRDefault="00CB2EE4" w:rsidP="00CB2EE4">
      <w:pPr>
        <w:pStyle w:val="ListParagraph"/>
      </w:pPr>
    </w:p>
    <w:p w14:paraId="478894F4" w14:textId="77777777" w:rsidR="00CB2EE4" w:rsidRDefault="00CB2EE4" w:rsidP="00CB2EE4">
      <w:pPr>
        <w:pStyle w:val="ListParagraph"/>
      </w:pPr>
    </w:p>
    <w:p w14:paraId="3E1DED0B" w14:textId="51D46DD4" w:rsidR="00CB2EE4" w:rsidRDefault="00CB2EE4" w:rsidP="00CB2EE4">
      <w:pPr>
        <w:pStyle w:val="ListParagraph"/>
      </w:pPr>
      <w:r>
        <w:rPr>
          <w:noProof/>
        </w:rPr>
        <w:drawing>
          <wp:inline distT="0" distB="0" distL="0" distR="0" wp14:anchorId="5D864E1B" wp14:editId="046F57D3">
            <wp:extent cx="3772426" cy="1629002"/>
            <wp:effectExtent l="0" t="0" r="0" b="9525"/>
            <wp:docPr id="8596299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29998" name="Picture 859629998"/>
                    <pic:cNvPicPr/>
                  </pic:nvPicPr>
                  <pic:blipFill>
                    <a:blip r:embed="rId14"/>
                    <a:stretch>
                      <a:fillRect/>
                    </a:stretch>
                  </pic:blipFill>
                  <pic:spPr>
                    <a:xfrm>
                      <a:off x="0" y="0"/>
                      <a:ext cx="3772426" cy="1629002"/>
                    </a:xfrm>
                    <a:prstGeom prst="rect">
                      <a:avLst/>
                    </a:prstGeom>
                  </pic:spPr>
                </pic:pic>
              </a:graphicData>
            </a:graphic>
          </wp:inline>
        </w:drawing>
      </w:r>
    </w:p>
    <w:p w14:paraId="4838CA9A" w14:textId="77777777" w:rsidR="00CB2EE4" w:rsidRDefault="00CB2EE4" w:rsidP="00CB2EE4">
      <w:pPr>
        <w:pStyle w:val="ListParagraph"/>
      </w:pPr>
    </w:p>
    <w:p w14:paraId="24412224" w14:textId="4BB685C0" w:rsidR="00CB2EE4" w:rsidRDefault="00CB2EE4" w:rsidP="00CB2EE4">
      <w:pPr>
        <w:pStyle w:val="ListParagraph"/>
      </w:pPr>
    </w:p>
    <w:p w14:paraId="0F8794F6" w14:textId="575B31CF" w:rsidR="00CB2EE4" w:rsidRDefault="00CB2EE4" w:rsidP="00CB2EE4">
      <w:pPr>
        <w:pStyle w:val="ListParagraph"/>
      </w:pPr>
      <w:r>
        <w:rPr>
          <w:noProof/>
        </w:rPr>
        <w:drawing>
          <wp:inline distT="0" distB="0" distL="0" distR="0" wp14:anchorId="6092A7D7" wp14:editId="753DD48B">
            <wp:extent cx="1886213" cy="552527"/>
            <wp:effectExtent l="0" t="0" r="0" b="0"/>
            <wp:docPr id="624849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84931" name="Picture 62484931"/>
                    <pic:cNvPicPr/>
                  </pic:nvPicPr>
                  <pic:blipFill>
                    <a:blip r:embed="rId15"/>
                    <a:stretch>
                      <a:fillRect/>
                    </a:stretch>
                  </pic:blipFill>
                  <pic:spPr>
                    <a:xfrm>
                      <a:off x="0" y="0"/>
                      <a:ext cx="1886213" cy="552527"/>
                    </a:xfrm>
                    <a:prstGeom prst="rect">
                      <a:avLst/>
                    </a:prstGeom>
                  </pic:spPr>
                </pic:pic>
              </a:graphicData>
            </a:graphic>
          </wp:inline>
        </w:drawing>
      </w:r>
    </w:p>
    <w:p w14:paraId="105390F8" w14:textId="77777777" w:rsidR="00CB2EE4" w:rsidRDefault="00CB2EE4" w:rsidP="00CB2EE4">
      <w:pPr>
        <w:pStyle w:val="ListParagraph"/>
      </w:pPr>
    </w:p>
    <w:p w14:paraId="520481C3" w14:textId="77777777" w:rsidR="00CB2EE4" w:rsidRDefault="00CB2EE4" w:rsidP="00CB2EE4">
      <w:pPr>
        <w:pStyle w:val="ListParagraph"/>
      </w:pPr>
    </w:p>
    <w:p w14:paraId="21AE3057" w14:textId="06FDAF94" w:rsidR="00CB2EE4" w:rsidRDefault="00CB2EE4" w:rsidP="00CB2EE4">
      <w:pPr>
        <w:pStyle w:val="ListParagraph"/>
        <w:numPr>
          <w:ilvl w:val="0"/>
          <w:numId w:val="10"/>
        </w:numPr>
      </w:pPr>
      <w:r w:rsidRPr="00CB2EE4">
        <w:t xml:space="preserve">Top 5 Popular Pizzas </w:t>
      </w:r>
    </w:p>
    <w:p w14:paraId="118EEAD7" w14:textId="77777777" w:rsidR="00FD6F37" w:rsidRDefault="00CB2EE4" w:rsidP="00CB2EE4">
      <w:pPr>
        <w:pStyle w:val="ListParagraph"/>
      </w:pPr>
      <w:r w:rsidRPr="00CB2EE4">
        <w:t>List the top 5 pizzas by order quantity</w:t>
      </w:r>
      <w:r w:rsidR="00FD6F37">
        <w:t xml:space="preserve">. </w:t>
      </w:r>
    </w:p>
    <w:p w14:paraId="06F802AF" w14:textId="77777777" w:rsidR="00FD6F37" w:rsidRDefault="00FD6F37" w:rsidP="00CB2EE4">
      <w:pPr>
        <w:pStyle w:val="ListParagraph"/>
      </w:pPr>
    </w:p>
    <w:p w14:paraId="34B77595" w14:textId="0E1DCAB3" w:rsidR="00FD6F37" w:rsidRDefault="00FD6F37" w:rsidP="00CB2EE4">
      <w:pPr>
        <w:pStyle w:val="ListParagraph"/>
      </w:pPr>
      <w:r>
        <w:rPr>
          <w:noProof/>
        </w:rPr>
        <w:drawing>
          <wp:inline distT="0" distB="0" distL="0" distR="0" wp14:anchorId="1236FB6D" wp14:editId="4DE60257">
            <wp:extent cx="5449060" cy="1800476"/>
            <wp:effectExtent l="0" t="0" r="0" b="9525"/>
            <wp:docPr id="7561634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163457" name="Picture 756163457"/>
                    <pic:cNvPicPr/>
                  </pic:nvPicPr>
                  <pic:blipFill>
                    <a:blip r:embed="rId16"/>
                    <a:stretch>
                      <a:fillRect/>
                    </a:stretch>
                  </pic:blipFill>
                  <pic:spPr>
                    <a:xfrm>
                      <a:off x="0" y="0"/>
                      <a:ext cx="5449060" cy="1800476"/>
                    </a:xfrm>
                    <a:prstGeom prst="rect">
                      <a:avLst/>
                    </a:prstGeom>
                  </pic:spPr>
                </pic:pic>
              </a:graphicData>
            </a:graphic>
          </wp:inline>
        </w:drawing>
      </w:r>
      <w:r>
        <w:rPr>
          <w:noProof/>
        </w:rPr>
        <w:drawing>
          <wp:inline distT="0" distB="0" distL="0" distR="0" wp14:anchorId="51B13E13" wp14:editId="1FDA0673">
            <wp:extent cx="3077004" cy="1476581"/>
            <wp:effectExtent l="0" t="0" r="9525" b="9525"/>
            <wp:docPr id="889867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86721" name="Picture 88986721"/>
                    <pic:cNvPicPr/>
                  </pic:nvPicPr>
                  <pic:blipFill>
                    <a:blip r:embed="rId17"/>
                    <a:stretch>
                      <a:fillRect/>
                    </a:stretch>
                  </pic:blipFill>
                  <pic:spPr>
                    <a:xfrm>
                      <a:off x="0" y="0"/>
                      <a:ext cx="3077004" cy="1476581"/>
                    </a:xfrm>
                    <a:prstGeom prst="rect">
                      <a:avLst/>
                    </a:prstGeom>
                  </pic:spPr>
                </pic:pic>
              </a:graphicData>
            </a:graphic>
          </wp:inline>
        </w:drawing>
      </w:r>
      <w:r w:rsidR="00FC5D04" w:rsidRPr="00CB2EE4">
        <w:br w:type="page"/>
      </w:r>
    </w:p>
    <w:p w14:paraId="7FAFEE43" w14:textId="3365A4BB" w:rsidR="00FD6F37" w:rsidRDefault="00B23CA8" w:rsidP="00FD6F37">
      <w:pPr>
        <w:ind w:firstLine="720"/>
        <w:rPr>
          <w:b/>
          <w:bCs/>
          <w:u w:val="single"/>
        </w:rPr>
      </w:pPr>
      <w:proofErr w:type="gramStart"/>
      <w:r>
        <w:rPr>
          <w:b/>
          <w:bCs/>
          <w:u w:val="single"/>
        </w:rPr>
        <w:lastRenderedPageBreak/>
        <w:t xml:space="preserve">INTERMEDIATE  </w:t>
      </w:r>
      <w:r w:rsidR="00FD6F37" w:rsidRPr="00FD6F37">
        <w:rPr>
          <w:b/>
          <w:bCs/>
          <w:u w:val="single"/>
        </w:rPr>
        <w:t>ANALYSIS</w:t>
      </w:r>
      <w:proofErr w:type="gramEnd"/>
      <w:r w:rsidR="00FD6F37" w:rsidRPr="00FD6F37">
        <w:rPr>
          <w:b/>
          <w:bCs/>
          <w:u w:val="single"/>
        </w:rPr>
        <w:t xml:space="preserve"> – QUESTIONS AND ANSWERS</w:t>
      </w:r>
    </w:p>
    <w:p w14:paraId="32BBD2CA" w14:textId="7EA4C767" w:rsidR="00FD6F37" w:rsidRDefault="00FD6F37" w:rsidP="00FD6F37">
      <w:pPr>
        <w:pStyle w:val="ListParagraph"/>
        <w:numPr>
          <w:ilvl w:val="0"/>
          <w:numId w:val="12"/>
        </w:numPr>
      </w:pPr>
      <w:r w:rsidRPr="00FD6F37">
        <w:t xml:space="preserve">Pizza Quantity by Category </w:t>
      </w:r>
    </w:p>
    <w:p w14:paraId="7A619EFF" w14:textId="77777777" w:rsidR="00FD6F37" w:rsidRDefault="00FD6F37" w:rsidP="00FD6F37">
      <w:pPr>
        <w:pStyle w:val="ListParagraph"/>
      </w:pPr>
      <w:r w:rsidRPr="00FD6F37">
        <w:t xml:space="preserve">Calculate the total quantity ordered for each pizza category. </w:t>
      </w:r>
    </w:p>
    <w:p w14:paraId="2B35FA5F" w14:textId="77777777" w:rsidR="00FD6F37" w:rsidRDefault="00FD6F37" w:rsidP="00FD6F37">
      <w:pPr>
        <w:pStyle w:val="ListParagraph"/>
      </w:pPr>
      <w:r>
        <w:rPr>
          <w:noProof/>
        </w:rPr>
        <w:drawing>
          <wp:inline distT="0" distB="0" distL="0" distR="0" wp14:anchorId="56237424" wp14:editId="3DA7BBC7">
            <wp:extent cx="5486400" cy="1465580"/>
            <wp:effectExtent l="0" t="0" r="0" b="1270"/>
            <wp:docPr id="15780841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084129" name="Picture 1578084129"/>
                    <pic:cNvPicPr/>
                  </pic:nvPicPr>
                  <pic:blipFill>
                    <a:blip r:embed="rId18"/>
                    <a:stretch>
                      <a:fillRect/>
                    </a:stretch>
                  </pic:blipFill>
                  <pic:spPr>
                    <a:xfrm>
                      <a:off x="0" y="0"/>
                      <a:ext cx="5486400" cy="1465580"/>
                    </a:xfrm>
                    <a:prstGeom prst="rect">
                      <a:avLst/>
                    </a:prstGeom>
                  </pic:spPr>
                </pic:pic>
              </a:graphicData>
            </a:graphic>
          </wp:inline>
        </w:drawing>
      </w:r>
      <w:r>
        <w:rPr>
          <w:noProof/>
        </w:rPr>
        <w:drawing>
          <wp:inline distT="0" distB="0" distL="0" distR="0" wp14:anchorId="23D58BD7" wp14:editId="07B93128">
            <wp:extent cx="3705742" cy="1209844"/>
            <wp:effectExtent l="0" t="0" r="0" b="9525"/>
            <wp:docPr id="3633915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391538" name="Picture 363391538"/>
                    <pic:cNvPicPr/>
                  </pic:nvPicPr>
                  <pic:blipFill>
                    <a:blip r:embed="rId19"/>
                    <a:stretch>
                      <a:fillRect/>
                    </a:stretch>
                  </pic:blipFill>
                  <pic:spPr>
                    <a:xfrm>
                      <a:off x="0" y="0"/>
                      <a:ext cx="3705742" cy="1209844"/>
                    </a:xfrm>
                    <a:prstGeom prst="rect">
                      <a:avLst/>
                    </a:prstGeom>
                  </pic:spPr>
                </pic:pic>
              </a:graphicData>
            </a:graphic>
          </wp:inline>
        </w:drawing>
      </w:r>
    </w:p>
    <w:p w14:paraId="411270F4" w14:textId="77777777" w:rsidR="00FD6F37" w:rsidRDefault="00FD6F37" w:rsidP="00FD6F37">
      <w:pPr>
        <w:pStyle w:val="ListParagraph"/>
      </w:pPr>
    </w:p>
    <w:p w14:paraId="13F62982" w14:textId="77777777" w:rsidR="00FD6F37" w:rsidRDefault="00FD6F37" w:rsidP="00FD6F37">
      <w:pPr>
        <w:pStyle w:val="ListParagraph"/>
      </w:pPr>
    </w:p>
    <w:p w14:paraId="55592894" w14:textId="587697FF" w:rsidR="00FD6F37" w:rsidRDefault="00FD6F37" w:rsidP="00FD6F37">
      <w:pPr>
        <w:pStyle w:val="ListParagraph"/>
        <w:numPr>
          <w:ilvl w:val="0"/>
          <w:numId w:val="12"/>
        </w:numPr>
      </w:pPr>
      <w:r>
        <w:t xml:space="preserve"> </w:t>
      </w:r>
      <w:r w:rsidRPr="00FD6F37">
        <w:t>Order Trends by Hour</w:t>
      </w:r>
    </w:p>
    <w:p w14:paraId="27F5F4CB" w14:textId="01528230" w:rsidR="00FD6F37" w:rsidRDefault="00FD6F37" w:rsidP="00FD6F37">
      <w:pPr>
        <w:pStyle w:val="ListParagraph"/>
      </w:pPr>
      <w:r w:rsidRPr="00FD6F37">
        <w:t xml:space="preserve"> Analyze the distribution of orders by hour of day.</w:t>
      </w:r>
    </w:p>
    <w:p w14:paraId="74EF2327" w14:textId="77777777" w:rsidR="00FD6F37" w:rsidRDefault="00FD6F37" w:rsidP="00FD6F37">
      <w:pPr>
        <w:pStyle w:val="ListParagraph"/>
      </w:pPr>
    </w:p>
    <w:p w14:paraId="7BE9A5D7" w14:textId="2DBE50D9" w:rsidR="00FD6F37" w:rsidRDefault="008C54FE" w:rsidP="00FD6F37">
      <w:pPr>
        <w:pStyle w:val="ListParagraph"/>
      </w:pPr>
      <w:r>
        <w:rPr>
          <w:noProof/>
        </w:rPr>
        <w:drawing>
          <wp:inline distT="0" distB="0" distL="0" distR="0" wp14:anchorId="79306F7E" wp14:editId="2DD13545">
            <wp:extent cx="4427220" cy="1493520"/>
            <wp:effectExtent l="0" t="0" r="0" b="0"/>
            <wp:docPr id="17184769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476935" name="Picture 1718476935"/>
                    <pic:cNvPicPr/>
                  </pic:nvPicPr>
                  <pic:blipFill>
                    <a:blip r:embed="rId20"/>
                    <a:stretch>
                      <a:fillRect/>
                    </a:stretch>
                  </pic:blipFill>
                  <pic:spPr>
                    <a:xfrm>
                      <a:off x="0" y="0"/>
                      <a:ext cx="4427845" cy="1493731"/>
                    </a:xfrm>
                    <a:prstGeom prst="rect">
                      <a:avLst/>
                    </a:prstGeom>
                  </pic:spPr>
                </pic:pic>
              </a:graphicData>
            </a:graphic>
          </wp:inline>
        </w:drawing>
      </w:r>
    </w:p>
    <w:p w14:paraId="0F5755FF" w14:textId="77777777" w:rsidR="00FD6F37" w:rsidRPr="00FD6F37" w:rsidRDefault="00FD6F37" w:rsidP="00FD6F37">
      <w:pPr>
        <w:pStyle w:val="ListParagraph"/>
      </w:pPr>
    </w:p>
    <w:p w14:paraId="3E60B5A7" w14:textId="5ECE6950" w:rsidR="008C54FE" w:rsidRDefault="008C54FE" w:rsidP="00F46614">
      <w:pPr>
        <w:pStyle w:val="ListParagraph"/>
      </w:pPr>
      <w:r>
        <w:rPr>
          <w:noProof/>
        </w:rPr>
        <w:drawing>
          <wp:inline distT="0" distB="0" distL="0" distR="0" wp14:anchorId="3B5D8FFB" wp14:editId="0741EC0A">
            <wp:extent cx="2524124" cy="1638300"/>
            <wp:effectExtent l="0" t="0" r="0" b="0"/>
            <wp:docPr id="14939279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927937" name="Picture 1493927937"/>
                    <pic:cNvPicPr/>
                  </pic:nvPicPr>
                  <pic:blipFill>
                    <a:blip r:embed="rId21"/>
                    <a:stretch>
                      <a:fillRect/>
                    </a:stretch>
                  </pic:blipFill>
                  <pic:spPr>
                    <a:xfrm>
                      <a:off x="0" y="0"/>
                      <a:ext cx="2535918" cy="1645955"/>
                    </a:xfrm>
                    <a:prstGeom prst="rect">
                      <a:avLst/>
                    </a:prstGeom>
                  </pic:spPr>
                </pic:pic>
              </a:graphicData>
            </a:graphic>
          </wp:inline>
        </w:drawing>
      </w:r>
      <w:r>
        <w:br w:type="page"/>
      </w:r>
    </w:p>
    <w:p w14:paraId="144F08DB" w14:textId="7304E169" w:rsidR="008C54FE" w:rsidRDefault="008C54FE" w:rsidP="008C54FE">
      <w:pPr>
        <w:pStyle w:val="ListParagraph"/>
        <w:numPr>
          <w:ilvl w:val="0"/>
          <w:numId w:val="12"/>
        </w:numPr>
      </w:pPr>
      <w:r w:rsidRPr="008C54FE">
        <w:lastRenderedPageBreak/>
        <w:t>Pizza Distribution by Category</w:t>
      </w:r>
      <w:r>
        <w:t>.</w:t>
      </w:r>
    </w:p>
    <w:p w14:paraId="2BE211AC" w14:textId="24DB8376" w:rsidR="008C54FE" w:rsidRDefault="008C54FE" w:rsidP="008C54FE">
      <w:pPr>
        <w:pStyle w:val="ListParagraph"/>
      </w:pPr>
      <w:r w:rsidRPr="008C54FE">
        <w:t>Determine the order distribution of pizzas by category.</w:t>
      </w:r>
    </w:p>
    <w:p w14:paraId="4EE8C5DC" w14:textId="77777777" w:rsidR="008C54FE" w:rsidRDefault="008C54FE">
      <w:r>
        <w:rPr>
          <w:noProof/>
        </w:rPr>
        <w:drawing>
          <wp:inline distT="0" distB="0" distL="0" distR="0" wp14:anchorId="5DEB9B39" wp14:editId="32AEB63F">
            <wp:extent cx="5430008" cy="1305107"/>
            <wp:effectExtent l="0" t="0" r="0" b="9525"/>
            <wp:docPr id="19229219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921953" name="Picture 1922921953"/>
                    <pic:cNvPicPr/>
                  </pic:nvPicPr>
                  <pic:blipFill>
                    <a:blip r:embed="rId22"/>
                    <a:stretch>
                      <a:fillRect/>
                    </a:stretch>
                  </pic:blipFill>
                  <pic:spPr>
                    <a:xfrm>
                      <a:off x="0" y="0"/>
                      <a:ext cx="5430008" cy="1305107"/>
                    </a:xfrm>
                    <a:prstGeom prst="rect">
                      <a:avLst/>
                    </a:prstGeom>
                  </pic:spPr>
                </pic:pic>
              </a:graphicData>
            </a:graphic>
          </wp:inline>
        </w:drawing>
      </w:r>
    </w:p>
    <w:p w14:paraId="78210466" w14:textId="77777777" w:rsidR="008C54FE" w:rsidRDefault="008C54FE">
      <w:r>
        <w:rPr>
          <w:noProof/>
        </w:rPr>
        <w:drawing>
          <wp:inline distT="0" distB="0" distL="0" distR="0" wp14:anchorId="46C2D023" wp14:editId="4A8A6319">
            <wp:extent cx="3038899" cy="1114581"/>
            <wp:effectExtent l="0" t="0" r="0" b="9525"/>
            <wp:docPr id="85540604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406045" name="Picture 855406045"/>
                    <pic:cNvPicPr/>
                  </pic:nvPicPr>
                  <pic:blipFill>
                    <a:blip r:embed="rId23"/>
                    <a:stretch>
                      <a:fillRect/>
                    </a:stretch>
                  </pic:blipFill>
                  <pic:spPr>
                    <a:xfrm>
                      <a:off x="0" y="0"/>
                      <a:ext cx="3038899" cy="1114581"/>
                    </a:xfrm>
                    <a:prstGeom prst="rect">
                      <a:avLst/>
                    </a:prstGeom>
                  </pic:spPr>
                </pic:pic>
              </a:graphicData>
            </a:graphic>
          </wp:inline>
        </w:drawing>
      </w:r>
    </w:p>
    <w:p w14:paraId="55751A53" w14:textId="77777777" w:rsidR="008C54FE" w:rsidRDefault="008C54FE"/>
    <w:p w14:paraId="6EDFF6F0" w14:textId="77777777" w:rsidR="008C54FE" w:rsidRDefault="008C54FE" w:rsidP="008C54FE">
      <w:pPr>
        <w:pStyle w:val="ListParagraph"/>
        <w:numPr>
          <w:ilvl w:val="0"/>
          <w:numId w:val="12"/>
        </w:numPr>
      </w:pPr>
      <w:r>
        <w:t xml:space="preserve"> </w:t>
      </w:r>
      <w:r w:rsidRPr="008C54FE">
        <w:t>Average Daily Pizza Order</w:t>
      </w:r>
      <w:r>
        <w:t>s</w:t>
      </w:r>
    </w:p>
    <w:p w14:paraId="6BF22031" w14:textId="77777777" w:rsidR="00C03CD6" w:rsidRDefault="008C54FE" w:rsidP="008C54FE">
      <w:pPr>
        <w:pStyle w:val="ListParagraph"/>
      </w:pPr>
      <w:r w:rsidRPr="008C54FE">
        <w:t xml:space="preserve">Calculate the average number of pizzas ordered each day. </w:t>
      </w:r>
    </w:p>
    <w:p w14:paraId="59980BF8" w14:textId="77777777" w:rsidR="00C03CD6" w:rsidRDefault="00C03CD6" w:rsidP="008C54FE">
      <w:pPr>
        <w:pStyle w:val="ListParagraph"/>
      </w:pPr>
    </w:p>
    <w:p w14:paraId="2B9E7A2D" w14:textId="77777777" w:rsidR="00C03CD6" w:rsidRDefault="00C03CD6" w:rsidP="008C54FE">
      <w:pPr>
        <w:pStyle w:val="ListParagraph"/>
      </w:pPr>
      <w:r>
        <w:rPr>
          <w:noProof/>
        </w:rPr>
        <w:drawing>
          <wp:inline distT="0" distB="0" distL="0" distR="0" wp14:anchorId="5A076A86" wp14:editId="2E94322F">
            <wp:extent cx="4486901" cy="1133633"/>
            <wp:effectExtent l="0" t="0" r="9525" b="9525"/>
            <wp:docPr id="167134378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343788" name="Picture 1671343788"/>
                    <pic:cNvPicPr/>
                  </pic:nvPicPr>
                  <pic:blipFill>
                    <a:blip r:embed="rId24"/>
                    <a:stretch>
                      <a:fillRect/>
                    </a:stretch>
                  </pic:blipFill>
                  <pic:spPr>
                    <a:xfrm>
                      <a:off x="0" y="0"/>
                      <a:ext cx="4486901" cy="1133633"/>
                    </a:xfrm>
                    <a:prstGeom prst="rect">
                      <a:avLst/>
                    </a:prstGeom>
                  </pic:spPr>
                </pic:pic>
              </a:graphicData>
            </a:graphic>
          </wp:inline>
        </w:drawing>
      </w:r>
    </w:p>
    <w:p w14:paraId="1E2B31A8" w14:textId="77777777" w:rsidR="00C03CD6" w:rsidRDefault="00C03CD6" w:rsidP="008C54FE">
      <w:pPr>
        <w:pStyle w:val="ListParagraph"/>
      </w:pPr>
    </w:p>
    <w:p w14:paraId="571683C3" w14:textId="77777777" w:rsidR="00B23CA8" w:rsidRDefault="00C03CD6" w:rsidP="008C54FE">
      <w:pPr>
        <w:pStyle w:val="ListParagraph"/>
      </w:pPr>
      <w:r>
        <w:rPr>
          <w:noProof/>
        </w:rPr>
        <w:drawing>
          <wp:inline distT="0" distB="0" distL="0" distR="0" wp14:anchorId="56329EFB" wp14:editId="6CBDEF51">
            <wp:extent cx="1848108" cy="419158"/>
            <wp:effectExtent l="0" t="0" r="0" b="0"/>
            <wp:docPr id="194937010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370109" name="Picture 1949370109"/>
                    <pic:cNvPicPr/>
                  </pic:nvPicPr>
                  <pic:blipFill>
                    <a:blip r:embed="rId25"/>
                    <a:stretch>
                      <a:fillRect/>
                    </a:stretch>
                  </pic:blipFill>
                  <pic:spPr>
                    <a:xfrm>
                      <a:off x="0" y="0"/>
                      <a:ext cx="1848108" cy="419158"/>
                    </a:xfrm>
                    <a:prstGeom prst="rect">
                      <a:avLst/>
                    </a:prstGeom>
                  </pic:spPr>
                </pic:pic>
              </a:graphicData>
            </a:graphic>
          </wp:inline>
        </w:drawing>
      </w:r>
    </w:p>
    <w:p w14:paraId="77FA61CA" w14:textId="77777777" w:rsidR="00B23CA8" w:rsidRDefault="00B23CA8" w:rsidP="008C54FE">
      <w:pPr>
        <w:pStyle w:val="ListParagraph"/>
      </w:pPr>
    </w:p>
    <w:p w14:paraId="50809AEE" w14:textId="77777777" w:rsidR="00B23CA8" w:rsidRDefault="00B23CA8" w:rsidP="008C54FE">
      <w:pPr>
        <w:pStyle w:val="ListParagraph"/>
      </w:pPr>
    </w:p>
    <w:p w14:paraId="549E0963" w14:textId="77777777" w:rsidR="00B23CA8" w:rsidRDefault="00B23CA8" w:rsidP="00B23CA8">
      <w:pPr>
        <w:pStyle w:val="ListParagraph"/>
      </w:pPr>
    </w:p>
    <w:p w14:paraId="671EAFC7" w14:textId="77777777" w:rsidR="00B23CA8" w:rsidRDefault="00B23CA8" w:rsidP="00B23CA8">
      <w:pPr>
        <w:pStyle w:val="ListParagraph"/>
      </w:pPr>
    </w:p>
    <w:p w14:paraId="0127ED37" w14:textId="77777777" w:rsidR="00B23CA8" w:rsidRDefault="00B23CA8" w:rsidP="00B23CA8">
      <w:pPr>
        <w:pStyle w:val="ListParagraph"/>
      </w:pPr>
    </w:p>
    <w:p w14:paraId="404E1925" w14:textId="77777777" w:rsidR="00B23CA8" w:rsidRDefault="00B23CA8" w:rsidP="00B23CA8">
      <w:pPr>
        <w:pStyle w:val="ListParagraph"/>
      </w:pPr>
    </w:p>
    <w:p w14:paraId="7A90568C" w14:textId="77777777" w:rsidR="00B23CA8" w:rsidRDefault="00B23CA8" w:rsidP="00B23CA8">
      <w:pPr>
        <w:pStyle w:val="ListParagraph"/>
      </w:pPr>
    </w:p>
    <w:p w14:paraId="747B4394" w14:textId="77777777" w:rsidR="00B23CA8" w:rsidRDefault="00B23CA8" w:rsidP="00B23CA8">
      <w:pPr>
        <w:pStyle w:val="ListParagraph"/>
      </w:pPr>
    </w:p>
    <w:p w14:paraId="1DD27EB7" w14:textId="77777777" w:rsidR="00B23CA8" w:rsidRDefault="00B23CA8" w:rsidP="00B23CA8">
      <w:pPr>
        <w:pStyle w:val="ListParagraph"/>
      </w:pPr>
    </w:p>
    <w:p w14:paraId="408FDAD7" w14:textId="77777777" w:rsidR="00B23CA8" w:rsidRDefault="00B23CA8" w:rsidP="00B23CA8">
      <w:pPr>
        <w:pStyle w:val="ListParagraph"/>
      </w:pPr>
    </w:p>
    <w:p w14:paraId="35B84F90" w14:textId="77777777" w:rsidR="00B23CA8" w:rsidRDefault="00B23CA8" w:rsidP="00B23CA8">
      <w:pPr>
        <w:pStyle w:val="ListParagraph"/>
      </w:pPr>
    </w:p>
    <w:p w14:paraId="4178353B" w14:textId="77777777" w:rsidR="00B23CA8" w:rsidRDefault="00B23CA8" w:rsidP="00B23CA8">
      <w:pPr>
        <w:pStyle w:val="ListParagraph"/>
      </w:pPr>
    </w:p>
    <w:p w14:paraId="220F7A46" w14:textId="491319F4" w:rsidR="00B23CA8" w:rsidRDefault="00B23CA8" w:rsidP="00B23CA8">
      <w:pPr>
        <w:pStyle w:val="ListParagraph"/>
        <w:numPr>
          <w:ilvl w:val="0"/>
          <w:numId w:val="12"/>
        </w:numPr>
      </w:pPr>
      <w:r w:rsidRPr="00B23CA8">
        <w:lastRenderedPageBreak/>
        <w:t>Top Pizza Types by Revenue</w:t>
      </w:r>
      <w:r>
        <w:t>.</w:t>
      </w:r>
    </w:p>
    <w:p w14:paraId="58BCC525" w14:textId="77777777" w:rsidR="00B23CA8" w:rsidRDefault="00B23CA8" w:rsidP="00B23CA8">
      <w:pPr>
        <w:pStyle w:val="ListParagraph"/>
      </w:pPr>
      <w:r w:rsidRPr="00B23CA8">
        <w:t>Identify the top 3 pizzas based on revenue.</w:t>
      </w:r>
    </w:p>
    <w:p w14:paraId="0EF5F693" w14:textId="77777777" w:rsidR="00B23CA8" w:rsidRDefault="00B23CA8" w:rsidP="00B23CA8">
      <w:pPr>
        <w:pStyle w:val="ListParagraph"/>
      </w:pPr>
    </w:p>
    <w:p w14:paraId="7E7A7D87" w14:textId="6306E627" w:rsidR="00B23CA8" w:rsidRDefault="00B23CA8" w:rsidP="00B23CA8">
      <w:pPr>
        <w:pStyle w:val="ListParagraph"/>
      </w:pPr>
      <w:r>
        <w:rPr>
          <w:noProof/>
        </w:rPr>
        <w:drawing>
          <wp:inline distT="0" distB="0" distL="0" distR="0" wp14:anchorId="1AB84255" wp14:editId="0DABC1EE">
            <wp:extent cx="4858428" cy="3057952"/>
            <wp:effectExtent l="0" t="0" r="0" b="9525"/>
            <wp:docPr id="163796483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964833" name="Picture 1637964833"/>
                    <pic:cNvPicPr/>
                  </pic:nvPicPr>
                  <pic:blipFill>
                    <a:blip r:embed="rId26"/>
                    <a:stretch>
                      <a:fillRect/>
                    </a:stretch>
                  </pic:blipFill>
                  <pic:spPr>
                    <a:xfrm>
                      <a:off x="0" y="0"/>
                      <a:ext cx="4858428" cy="3057952"/>
                    </a:xfrm>
                    <a:prstGeom prst="rect">
                      <a:avLst/>
                    </a:prstGeom>
                  </pic:spPr>
                </pic:pic>
              </a:graphicData>
            </a:graphic>
          </wp:inline>
        </w:drawing>
      </w:r>
    </w:p>
    <w:p w14:paraId="20B4801D" w14:textId="77777777" w:rsidR="00B23CA8" w:rsidRDefault="00B23CA8" w:rsidP="00B23CA8">
      <w:pPr>
        <w:pStyle w:val="ListParagraph"/>
      </w:pPr>
    </w:p>
    <w:p w14:paraId="691996EE" w14:textId="06E21F13" w:rsidR="00B23CA8" w:rsidRDefault="00B23CA8" w:rsidP="00B23CA8">
      <w:pPr>
        <w:pStyle w:val="ListParagraph"/>
      </w:pPr>
      <w:r>
        <w:rPr>
          <w:noProof/>
        </w:rPr>
        <w:drawing>
          <wp:inline distT="0" distB="0" distL="0" distR="0" wp14:anchorId="2BCEC231" wp14:editId="38463047">
            <wp:extent cx="3620005" cy="952633"/>
            <wp:effectExtent l="0" t="0" r="0" b="0"/>
            <wp:docPr id="76491795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17952" name="Picture 764917952"/>
                    <pic:cNvPicPr/>
                  </pic:nvPicPr>
                  <pic:blipFill>
                    <a:blip r:embed="rId27"/>
                    <a:stretch>
                      <a:fillRect/>
                    </a:stretch>
                  </pic:blipFill>
                  <pic:spPr>
                    <a:xfrm>
                      <a:off x="0" y="0"/>
                      <a:ext cx="3620005" cy="952633"/>
                    </a:xfrm>
                    <a:prstGeom prst="rect">
                      <a:avLst/>
                    </a:prstGeom>
                  </pic:spPr>
                </pic:pic>
              </a:graphicData>
            </a:graphic>
          </wp:inline>
        </w:drawing>
      </w:r>
    </w:p>
    <w:p w14:paraId="3FA792F2" w14:textId="1ABD2E59" w:rsidR="00B23CA8" w:rsidRDefault="00B23CA8">
      <w:r>
        <w:br w:type="page"/>
      </w:r>
    </w:p>
    <w:p w14:paraId="08404794" w14:textId="5BE25187" w:rsidR="00B23CA8" w:rsidRPr="00B23CA8" w:rsidRDefault="00B23CA8" w:rsidP="00B23CA8">
      <w:pPr>
        <w:pStyle w:val="ListParagraph"/>
        <w:rPr>
          <w:b/>
          <w:bCs/>
          <w:u w:val="single"/>
        </w:rPr>
      </w:pPr>
      <w:r w:rsidRPr="00B23CA8">
        <w:rPr>
          <w:b/>
          <w:bCs/>
          <w:u w:val="single"/>
        </w:rPr>
        <w:lastRenderedPageBreak/>
        <w:t>ADVANCED ANALYSIS – QUESTIONS AND ANSWERS</w:t>
      </w:r>
    </w:p>
    <w:p w14:paraId="306BF9D4" w14:textId="77777777" w:rsidR="00B23CA8" w:rsidRDefault="00B23CA8" w:rsidP="00B23CA8">
      <w:pPr>
        <w:pStyle w:val="ListParagraph"/>
      </w:pPr>
    </w:p>
    <w:p w14:paraId="0E78EC1C" w14:textId="685E4762" w:rsidR="00B23CA8" w:rsidRDefault="00B23CA8" w:rsidP="00B23CA8">
      <w:pPr>
        <w:pStyle w:val="ListParagraph"/>
        <w:numPr>
          <w:ilvl w:val="0"/>
          <w:numId w:val="13"/>
        </w:numPr>
      </w:pPr>
      <w:r w:rsidRPr="00B23CA8">
        <w:t xml:space="preserve">Revenue Contribution by Pizza </w:t>
      </w:r>
      <w:proofErr w:type="gramStart"/>
      <w:r w:rsidRPr="00B23CA8">
        <w:t xml:space="preserve">Type </w:t>
      </w:r>
      <w:r>
        <w:t>.</w:t>
      </w:r>
      <w:proofErr w:type="gramEnd"/>
    </w:p>
    <w:p w14:paraId="1C614B02" w14:textId="48CC839C" w:rsidR="00B23CA8" w:rsidRDefault="00B23CA8" w:rsidP="00B23CA8">
      <w:pPr>
        <w:pStyle w:val="ListParagraph"/>
      </w:pPr>
      <w:r w:rsidRPr="00B23CA8">
        <w:t xml:space="preserve">Calculate each pizza type’s percentage </w:t>
      </w:r>
      <w:proofErr w:type="gramStart"/>
      <w:r w:rsidRPr="00B23CA8">
        <w:t xml:space="preserve">contribution </w:t>
      </w:r>
      <w:r>
        <w:t xml:space="preserve"> </w:t>
      </w:r>
      <w:r w:rsidRPr="00B23CA8">
        <w:t>to</w:t>
      </w:r>
      <w:proofErr w:type="gramEnd"/>
      <w:r w:rsidRPr="00B23CA8">
        <w:t xml:space="preserve"> total revenue.</w:t>
      </w:r>
    </w:p>
    <w:p w14:paraId="3E568691" w14:textId="48EBC62A" w:rsidR="00B23CA8" w:rsidRDefault="00E16620">
      <w:r>
        <w:rPr>
          <w:noProof/>
        </w:rPr>
        <w:drawing>
          <wp:inline distT="0" distB="0" distL="0" distR="0" wp14:anchorId="181E223C" wp14:editId="3BE8CA40">
            <wp:extent cx="5486400" cy="2071370"/>
            <wp:effectExtent l="0" t="0" r="0" b="5080"/>
            <wp:docPr id="85263538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635389" name="Picture 852635389"/>
                    <pic:cNvPicPr/>
                  </pic:nvPicPr>
                  <pic:blipFill>
                    <a:blip r:embed="rId28"/>
                    <a:stretch>
                      <a:fillRect/>
                    </a:stretch>
                  </pic:blipFill>
                  <pic:spPr>
                    <a:xfrm>
                      <a:off x="0" y="0"/>
                      <a:ext cx="5486400" cy="2071370"/>
                    </a:xfrm>
                    <a:prstGeom prst="rect">
                      <a:avLst/>
                    </a:prstGeom>
                  </pic:spPr>
                </pic:pic>
              </a:graphicData>
            </a:graphic>
          </wp:inline>
        </w:drawing>
      </w:r>
    </w:p>
    <w:p w14:paraId="66D5E47E" w14:textId="642AE7EC" w:rsidR="00B23CA8" w:rsidRDefault="00E16620">
      <w:r>
        <w:rPr>
          <w:noProof/>
        </w:rPr>
        <w:drawing>
          <wp:inline distT="0" distB="0" distL="0" distR="0" wp14:anchorId="5D103275" wp14:editId="797C07EF">
            <wp:extent cx="5486400" cy="1461770"/>
            <wp:effectExtent l="0" t="0" r="0" b="5080"/>
            <wp:docPr id="125232020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320208" name="Picture 1252320208"/>
                    <pic:cNvPicPr/>
                  </pic:nvPicPr>
                  <pic:blipFill>
                    <a:blip r:embed="rId29"/>
                    <a:stretch>
                      <a:fillRect/>
                    </a:stretch>
                  </pic:blipFill>
                  <pic:spPr>
                    <a:xfrm>
                      <a:off x="0" y="0"/>
                      <a:ext cx="5486400" cy="1461770"/>
                    </a:xfrm>
                    <a:prstGeom prst="rect">
                      <a:avLst/>
                    </a:prstGeom>
                  </pic:spPr>
                </pic:pic>
              </a:graphicData>
            </a:graphic>
          </wp:inline>
        </w:drawing>
      </w:r>
    </w:p>
    <w:p w14:paraId="2564418A" w14:textId="77777777" w:rsidR="00E16620" w:rsidRDefault="00E16620" w:rsidP="00E16620">
      <w:pPr>
        <w:pStyle w:val="ListParagraph"/>
      </w:pPr>
    </w:p>
    <w:p w14:paraId="6F3269B9" w14:textId="2CB1AC27" w:rsidR="00E16620" w:rsidRDefault="00E16620" w:rsidP="00E16620">
      <w:pPr>
        <w:pStyle w:val="ListParagraph"/>
        <w:numPr>
          <w:ilvl w:val="0"/>
          <w:numId w:val="13"/>
        </w:numPr>
      </w:pPr>
      <w:r w:rsidRPr="00E16620">
        <w:t>Cumulative Revenue Over Tim</w:t>
      </w:r>
      <w:r>
        <w:t>e</w:t>
      </w:r>
    </w:p>
    <w:p w14:paraId="711B4FE6" w14:textId="0E8714B7" w:rsidR="00B23CA8" w:rsidRDefault="00E16620" w:rsidP="00E16620">
      <w:pPr>
        <w:pStyle w:val="ListParagraph"/>
      </w:pPr>
      <w:r w:rsidRPr="00E16620">
        <w:t>Track cumulative revenue growth over time.</w:t>
      </w:r>
    </w:p>
    <w:p w14:paraId="6F380D42" w14:textId="77777777" w:rsidR="00B23CA8" w:rsidRDefault="00B23CA8"/>
    <w:p w14:paraId="6EA4ADE4" w14:textId="7EB4B9F6" w:rsidR="00E16620" w:rsidRDefault="00E16620">
      <w:r>
        <w:rPr>
          <w:noProof/>
        </w:rPr>
        <w:drawing>
          <wp:inline distT="0" distB="0" distL="0" distR="0" wp14:anchorId="764F10FE" wp14:editId="29DDC7D9">
            <wp:extent cx="5486400" cy="1722120"/>
            <wp:effectExtent l="0" t="0" r="0" b="0"/>
            <wp:docPr id="125161846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18469" name="Picture 1251618469"/>
                    <pic:cNvPicPr/>
                  </pic:nvPicPr>
                  <pic:blipFill>
                    <a:blip r:embed="rId30"/>
                    <a:stretch>
                      <a:fillRect/>
                    </a:stretch>
                  </pic:blipFill>
                  <pic:spPr>
                    <a:xfrm>
                      <a:off x="0" y="0"/>
                      <a:ext cx="5486400" cy="1722120"/>
                    </a:xfrm>
                    <a:prstGeom prst="rect">
                      <a:avLst/>
                    </a:prstGeom>
                  </pic:spPr>
                </pic:pic>
              </a:graphicData>
            </a:graphic>
          </wp:inline>
        </w:drawing>
      </w:r>
    </w:p>
    <w:p w14:paraId="3F3F6663" w14:textId="77777777" w:rsidR="00B23CA8" w:rsidRDefault="00B23CA8"/>
    <w:p w14:paraId="218B7689" w14:textId="77777777" w:rsidR="00B23CA8" w:rsidRDefault="00B23CA8"/>
    <w:p w14:paraId="3E84F529" w14:textId="4799E013" w:rsidR="00B23CA8" w:rsidRDefault="00E16620">
      <w:r>
        <w:rPr>
          <w:noProof/>
        </w:rPr>
        <w:lastRenderedPageBreak/>
        <w:drawing>
          <wp:inline distT="0" distB="0" distL="0" distR="0" wp14:anchorId="75361270" wp14:editId="41C7E2A4">
            <wp:extent cx="3734321" cy="2476846"/>
            <wp:effectExtent l="0" t="0" r="0" b="0"/>
            <wp:docPr id="173235545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355456" name="Picture 1732355456"/>
                    <pic:cNvPicPr/>
                  </pic:nvPicPr>
                  <pic:blipFill>
                    <a:blip r:embed="rId31"/>
                    <a:stretch>
                      <a:fillRect/>
                    </a:stretch>
                  </pic:blipFill>
                  <pic:spPr>
                    <a:xfrm>
                      <a:off x="0" y="0"/>
                      <a:ext cx="3734321" cy="2476846"/>
                    </a:xfrm>
                    <a:prstGeom prst="rect">
                      <a:avLst/>
                    </a:prstGeom>
                  </pic:spPr>
                </pic:pic>
              </a:graphicData>
            </a:graphic>
          </wp:inline>
        </w:drawing>
      </w:r>
    </w:p>
    <w:p w14:paraId="2853528A" w14:textId="77777777" w:rsidR="00E16620" w:rsidRDefault="00E16620"/>
    <w:p w14:paraId="5CABCA8C" w14:textId="77777777" w:rsidR="00E16620" w:rsidRDefault="00E16620" w:rsidP="00E16620">
      <w:pPr>
        <w:pStyle w:val="ListParagraph"/>
        <w:numPr>
          <w:ilvl w:val="0"/>
          <w:numId w:val="13"/>
        </w:numPr>
      </w:pPr>
      <w:r w:rsidRPr="00E16620">
        <w:t>Top 3 Pizza Types by Revenue in Each Category</w:t>
      </w:r>
    </w:p>
    <w:p w14:paraId="47D337FF" w14:textId="2EA3CAE7" w:rsidR="00E16620" w:rsidRDefault="00E16620" w:rsidP="00E16620">
      <w:pPr>
        <w:pStyle w:val="ListParagraph"/>
      </w:pPr>
      <w:r w:rsidRPr="00E16620">
        <w:t xml:space="preserve"> Determine the top 3 pizzas by revenue within each category.</w:t>
      </w:r>
    </w:p>
    <w:p w14:paraId="49AA47C4" w14:textId="77777777" w:rsidR="00B23CA8" w:rsidRDefault="00B23CA8"/>
    <w:p w14:paraId="45341D71" w14:textId="486EC864" w:rsidR="00B23CA8" w:rsidRDefault="00E16620">
      <w:r>
        <w:rPr>
          <w:noProof/>
        </w:rPr>
        <w:drawing>
          <wp:inline distT="0" distB="0" distL="0" distR="0" wp14:anchorId="5D0A733A" wp14:editId="69D0A8CC">
            <wp:extent cx="5486400" cy="3667125"/>
            <wp:effectExtent l="0" t="0" r="0" b="9525"/>
            <wp:docPr id="150659677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596774" name="Picture 1506596774"/>
                    <pic:cNvPicPr/>
                  </pic:nvPicPr>
                  <pic:blipFill>
                    <a:blip r:embed="rId32"/>
                    <a:stretch>
                      <a:fillRect/>
                    </a:stretch>
                  </pic:blipFill>
                  <pic:spPr>
                    <a:xfrm>
                      <a:off x="0" y="0"/>
                      <a:ext cx="5486400" cy="3667125"/>
                    </a:xfrm>
                    <a:prstGeom prst="rect">
                      <a:avLst/>
                    </a:prstGeom>
                  </pic:spPr>
                </pic:pic>
              </a:graphicData>
            </a:graphic>
          </wp:inline>
        </w:drawing>
      </w:r>
    </w:p>
    <w:p w14:paraId="54015E1E" w14:textId="77777777" w:rsidR="00B23CA8" w:rsidRDefault="00B23CA8"/>
    <w:p w14:paraId="201846A4" w14:textId="77777777" w:rsidR="00B23CA8" w:rsidRDefault="00B23CA8"/>
    <w:p w14:paraId="5AD4D541" w14:textId="6A2FC3D6" w:rsidR="00B23CA8" w:rsidRDefault="00E16620">
      <w:r>
        <w:rPr>
          <w:noProof/>
        </w:rPr>
        <w:lastRenderedPageBreak/>
        <w:drawing>
          <wp:inline distT="0" distB="0" distL="0" distR="0" wp14:anchorId="4578D84F" wp14:editId="22CF4B51">
            <wp:extent cx="5486400" cy="2611755"/>
            <wp:effectExtent l="0" t="0" r="0" b="0"/>
            <wp:docPr id="24884750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847509" name="Picture 248847509"/>
                    <pic:cNvPicPr/>
                  </pic:nvPicPr>
                  <pic:blipFill>
                    <a:blip r:embed="rId33"/>
                    <a:stretch>
                      <a:fillRect/>
                    </a:stretch>
                  </pic:blipFill>
                  <pic:spPr>
                    <a:xfrm>
                      <a:off x="0" y="0"/>
                      <a:ext cx="5486400" cy="2611755"/>
                    </a:xfrm>
                    <a:prstGeom prst="rect">
                      <a:avLst/>
                    </a:prstGeom>
                  </pic:spPr>
                </pic:pic>
              </a:graphicData>
            </a:graphic>
          </wp:inline>
        </w:drawing>
      </w:r>
    </w:p>
    <w:p w14:paraId="1A5B044E" w14:textId="77777777" w:rsidR="00D111E4" w:rsidRDefault="00D111E4" w:rsidP="00E16620"/>
    <w:p w14:paraId="7420B5D5" w14:textId="77777777" w:rsidR="00D111E4" w:rsidRDefault="00D111E4" w:rsidP="00E16620"/>
    <w:p w14:paraId="004748AD" w14:textId="77777777" w:rsidR="00D111E4" w:rsidRDefault="00D111E4" w:rsidP="00E16620"/>
    <w:p w14:paraId="46486F93" w14:textId="77777777" w:rsidR="00D111E4" w:rsidRDefault="00D111E4" w:rsidP="00E16620"/>
    <w:p w14:paraId="1B6D7D8E" w14:textId="77777777" w:rsidR="00D111E4" w:rsidRDefault="00D111E4" w:rsidP="00E16620"/>
    <w:p w14:paraId="250E92C9" w14:textId="77777777" w:rsidR="00D111E4" w:rsidRDefault="00D111E4" w:rsidP="00E16620"/>
    <w:p w14:paraId="1FC986A5" w14:textId="77777777" w:rsidR="00D111E4" w:rsidRDefault="00D111E4" w:rsidP="00E16620"/>
    <w:p w14:paraId="3D9E42F3" w14:textId="77777777" w:rsidR="00D111E4" w:rsidRDefault="00D111E4" w:rsidP="00E16620"/>
    <w:p w14:paraId="3F395708" w14:textId="77777777" w:rsidR="00D111E4" w:rsidRDefault="00D111E4" w:rsidP="00E16620"/>
    <w:p w14:paraId="67071F29" w14:textId="77777777" w:rsidR="00D111E4" w:rsidRDefault="00D111E4" w:rsidP="00E16620"/>
    <w:p w14:paraId="0D7F3578" w14:textId="77777777" w:rsidR="00D111E4" w:rsidRDefault="00D111E4" w:rsidP="00E16620"/>
    <w:p w14:paraId="103F3F14" w14:textId="77777777" w:rsidR="00D111E4" w:rsidRDefault="00D111E4" w:rsidP="00E16620"/>
    <w:p w14:paraId="3885AAEC" w14:textId="77777777" w:rsidR="00D111E4" w:rsidRDefault="00D111E4" w:rsidP="00E16620"/>
    <w:p w14:paraId="057F7988" w14:textId="77777777" w:rsidR="00D111E4" w:rsidRDefault="00D111E4" w:rsidP="00E16620"/>
    <w:p w14:paraId="14146F16" w14:textId="77777777" w:rsidR="00D111E4" w:rsidRDefault="00D111E4" w:rsidP="00E16620"/>
    <w:p w14:paraId="7C47C5EF" w14:textId="77777777" w:rsidR="00D111E4" w:rsidRDefault="00D111E4" w:rsidP="00E16620"/>
    <w:p w14:paraId="44449331" w14:textId="77777777" w:rsidR="00D111E4" w:rsidRDefault="00D111E4" w:rsidP="00E16620"/>
    <w:p w14:paraId="4C52F912" w14:textId="7F555C7A" w:rsidR="00B41163" w:rsidRDefault="00C910C0" w:rsidP="00E16620">
      <w:pPr>
        <w:rPr>
          <w:rFonts w:ascii="Arial Black" w:hAnsi="Arial Black"/>
          <w:b/>
          <w:bCs/>
          <w:sz w:val="44"/>
          <w:szCs w:val="44"/>
          <w:u w:val="single"/>
        </w:rPr>
      </w:pPr>
      <w:r>
        <w:rPr>
          <w:rFonts w:ascii="Arial Black" w:hAnsi="Arial Black"/>
          <w:b/>
          <w:bCs/>
          <w:sz w:val="44"/>
          <w:szCs w:val="44"/>
          <w:u w:val="single"/>
        </w:rPr>
        <w:lastRenderedPageBreak/>
        <w:t xml:space="preserve">ANALYSIS &amp; </w:t>
      </w:r>
      <w:r w:rsidR="00FC5D04" w:rsidRPr="00146307">
        <w:rPr>
          <w:rFonts w:ascii="Arial Black" w:hAnsi="Arial Black"/>
          <w:b/>
          <w:bCs/>
          <w:sz w:val="44"/>
          <w:szCs w:val="44"/>
          <w:u w:val="single"/>
        </w:rPr>
        <w:t>INSIGHTS</w:t>
      </w:r>
      <w:r w:rsidR="00146307">
        <w:rPr>
          <w:rFonts w:ascii="Arial Black" w:hAnsi="Arial Black"/>
          <w:b/>
          <w:bCs/>
          <w:sz w:val="44"/>
          <w:szCs w:val="44"/>
          <w:u w:val="single"/>
        </w:rPr>
        <w:t xml:space="preserve"> </w:t>
      </w:r>
    </w:p>
    <w:p w14:paraId="4487B9C9" w14:textId="77777777" w:rsidR="00C72896" w:rsidRPr="00C72896" w:rsidRDefault="00C72896" w:rsidP="00C72896">
      <w:pPr>
        <w:rPr>
          <w:rFonts w:ascii="Arial Black" w:hAnsi="Arial Black"/>
          <w:b/>
          <w:bCs/>
          <w:sz w:val="28"/>
          <w:szCs w:val="28"/>
          <w:u w:val="single"/>
          <w:lang w:val="en-IN"/>
        </w:rPr>
      </w:pPr>
      <w:r w:rsidRPr="00C72896">
        <w:rPr>
          <w:rFonts w:ascii="Arial Black" w:hAnsi="Arial Black"/>
          <w:b/>
          <w:bCs/>
          <w:sz w:val="28"/>
          <w:szCs w:val="28"/>
          <w:u w:val="single"/>
          <w:lang w:val="en-IN"/>
        </w:rPr>
        <w:t>1. Top 5 Popular Pizzas by Order Quantity</w:t>
      </w:r>
    </w:p>
    <w:p w14:paraId="25EF3B59" w14:textId="0FAC05F5" w:rsidR="00C72896" w:rsidRPr="00C72896" w:rsidRDefault="00C72896" w:rsidP="00C72896">
      <w:pPr>
        <w:numPr>
          <w:ilvl w:val="0"/>
          <w:numId w:val="20"/>
        </w:numPr>
        <w:rPr>
          <w:sz w:val="24"/>
          <w:szCs w:val="24"/>
          <w:lang w:val="en-IN"/>
        </w:rPr>
      </w:pPr>
      <w:r w:rsidRPr="00C72896">
        <w:rPr>
          <w:sz w:val="24"/>
          <w:szCs w:val="24"/>
          <w:lang w:val="en-IN"/>
        </w:rPr>
        <w:t>Most Ordered Pizzas</w:t>
      </w:r>
      <w:r w:rsidR="00C910C0">
        <w:rPr>
          <w:sz w:val="24"/>
          <w:szCs w:val="24"/>
          <w:lang w:val="en-IN"/>
        </w:rPr>
        <w:t xml:space="preserve"> (Analysis)</w:t>
      </w:r>
      <w:r w:rsidRPr="00C72896">
        <w:rPr>
          <w:sz w:val="24"/>
          <w:szCs w:val="24"/>
          <w:lang w:val="en-IN"/>
        </w:rPr>
        <w:t>:</w:t>
      </w:r>
    </w:p>
    <w:p w14:paraId="65C48B50" w14:textId="77777777" w:rsidR="00C72896" w:rsidRPr="00C72896" w:rsidRDefault="00C72896" w:rsidP="00C72896">
      <w:pPr>
        <w:numPr>
          <w:ilvl w:val="1"/>
          <w:numId w:val="20"/>
        </w:numPr>
        <w:rPr>
          <w:sz w:val="24"/>
          <w:szCs w:val="24"/>
          <w:lang w:val="en-IN"/>
        </w:rPr>
      </w:pPr>
      <w:r w:rsidRPr="00C72896">
        <w:rPr>
          <w:sz w:val="24"/>
          <w:szCs w:val="24"/>
          <w:lang w:val="en-IN"/>
        </w:rPr>
        <w:t>The top 5 pizzas by quantity indicate strong customer preferences.</w:t>
      </w:r>
    </w:p>
    <w:p w14:paraId="4118CFB5" w14:textId="53466E93" w:rsidR="00C72896" w:rsidRPr="00C72896" w:rsidRDefault="00C72896" w:rsidP="00C72896">
      <w:pPr>
        <w:numPr>
          <w:ilvl w:val="1"/>
          <w:numId w:val="20"/>
        </w:numPr>
        <w:rPr>
          <w:sz w:val="24"/>
          <w:szCs w:val="24"/>
          <w:lang w:val="en-IN"/>
        </w:rPr>
      </w:pPr>
      <w:r w:rsidRPr="00C72896">
        <w:rPr>
          <w:sz w:val="24"/>
          <w:szCs w:val="24"/>
          <w:lang w:val="en-IN"/>
        </w:rPr>
        <w:t>These are consistently from popular categories like Classic and Chicken.</w:t>
      </w:r>
    </w:p>
    <w:p w14:paraId="5DA96565" w14:textId="77777777" w:rsidR="00C72896" w:rsidRPr="00C72896" w:rsidRDefault="00C72896" w:rsidP="00C72896">
      <w:pPr>
        <w:numPr>
          <w:ilvl w:val="0"/>
          <w:numId w:val="20"/>
        </w:numPr>
        <w:rPr>
          <w:sz w:val="24"/>
          <w:szCs w:val="24"/>
          <w:lang w:val="en-IN"/>
        </w:rPr>
      </w:pPr>
      <w:r w:rsidRPr="00C72896">
        <w:rPr>
          <w:sz w:val="24"/>
          <w:szCs w:val="24"/>
          <w:lang w:val="en-IN"/>
        </w:rPr>
        <w:t>Insight:</w:t>
      </w:r>
    </w:p>
    <w:p w14:paraId="46A3B1BA" w14:textId="31F32BE9" w:rsidR="00C72896" w:rsidRDefault="00C72896" w:rsidP="00C72896">
      <w:pPr>
        <w:numPr>
          <w:ilvl w:val="1"/>
          <w:numId w:val="20"/>
        </w:numPr>
        <w:rPr>
          <w:sz w:val="24"/>
          <w:szCs w:val="24"/>
          <w:lang w:val="en-IN"/>
        </w:rPr>
      </w:pPr>
      <w:r w:rsidRPr="00C72896">
        <w:rPr>
          <w:sz w:val="24"/>
          <w:szCs w:val="24"/>
          <w:lang w:val="en-IN"/>
        </w:rPr>
        <w:t>High demand is clustered around a few specific variants, showing clear customer favourites.</w:t>
      </w:r>
    </w:p>
    <w:p w14:paraId="2D542214" w14:textId="77777777" w:rsidR="00D111E4" w:rsidRDefault="00D111E4" w:rsidP="00D111E4">
      <w:pPr>
        <w:ind w:left="720"/>
        <w:rPr>
          <w:sz w:val="24"/>
          <w:szCs w:val="24"/>
          <w:lang w:val="en-IN"/>
        </w:rPr>
      </w:pPr>
    </w:p>
    <w:p w14:paraId="0EC48938" w14:textId="10C73820" w:rsidR="00D111E4" w:rsidRPr="00D111E4" w:rsidRDefault="00D111E4" w:rsidP="00D111E4">
      <w:pPr>
        <w:rPr>
          <w:rFonts w:ascii="Arial Black" w:hAnsi="Arial Black"/>
          <w:b/>
          <w:bCs/>
          <w:sz w:val="28"/>
          <w:szCs w:val="28"/>
          <w:u w:val="single"/>
          <w:lang w:val="en-IN"/>
        </w:rPr>
      </w:pPr>
      <w:r w:rsidRPr="00D111E4">
        <w:rPr>
          <w:rFonts w:ascii="Arial Black" w:hAnsi="Arial Black"/>
          <w:b/>
          <w:bCs/>
          <w:sz w:val="28"/>
          <w:szCs w:val="28"/>
          <w:u w:val="single"/>
          <w:lang w:val="en-IN"/>
        </w:rPr>
        <w:t>2.  Most Ordered Pizza Size</w:t>
      </w:r>
      <w:r w:rsidR="00C910C0">
        <w:rPr>
          <w:rFonts w:ascii="Arial Black" w:hAnsi="Arial Black"/>
          <w:b/>
          <w:bCs/>
          <w:sz w:val="28"/>
          <w:szCs w:val="28"/>
          <w:u w:val="single"/>
          <w:lang w:val="en-IN"/>
        </w:rPr>
        <w:t xml:space="preserve"> </w:t>
      </w:r>
    </w:p>
    <w:p w14:paraId="24D0CFEF" w14:textId="25059D24" w:rsidR="00D111E4" w:rsidRPr="00D111E4" w:rsidRDefault="00D111E4" w:rsidP="00D111E4">
      <w:pPr>
        <w:numPr>
          <w:ilvl w:val="0"/>
          <w:numId w:val="21"/>
        </w:numPr>
        <w:rPr>
          <w:sz w:val="24"/>
          <w:szCs w:val="24"/>
          <w:lang w:val="en-IN"/>
        </w:rPr>
      </w:pPr>
      <w:r w:rsidRPr="00D111E4">
        <w:rPr>
          <w:b/>
          <w:bCs/>
          <w:sz w:val="24"/>
          <w:szCs w:val="24"/>
          <w:lang w:val="en-IN"/>
        </w:rPr>
        <w:t>Top Size</w:t>
      </w:r>
      <w:r w:rsidR="00C910C0">
        <w:rPr>
          <w:b/>
          <w:bCs/>
          <w:sz w:val="24"/>
          <w:szCs w:val="24"/>
          <w:lang w:val="en-IN"/>
        </w:rPr>
        <w:t xml:space="preserve"> (Analysis)</w:t>
      </w:r>
      <w:r w:rsidRPr="00D111E4">
        <w:rPr>
          <w:sz w:val="24"/>
          <w:szCs w:val="24"/>
          <w:lang w:val="en-IN"/>
        </w:rPr>
        <w:t xml:space="preserve">: The </w:t>
      </w:r>
      <w:r w:rsidRPr="00D111E4">
        <w:rPr>
          <w:b/>
          <w:bCs/>
          <w:sz w:val="24"/>
          <w:szCs w:val="24"/>
          <w:lang w:val="en-IN"/>
        </w:rPr>
        <w:t>Large (L)</w:t>
      </w:r>
      <w:r w:rsidRPr="00D111E4">
        <w:rPr>
          <w:sz w:val="24"/>
          <w:szCs w:val="24"/>
          <w:lang w:val="en-IN"/>
        </w:rPr>
        <w:t xml:space="preserve"> size is the most ordered by a significant margin.</w:t>
      </w:r>
    </w:p>
    <w:p w14:paraId="79C5CC34" w14:textId="77777777" w:rsidR="00D111E4" w:rsidRPr="00D111E4" w:rsidRDefault="00D111E4" w:rsidP="00D111E4">
      <w:pPr>
        <w:numPr>
          <w:ilvl w:val="0"/>
          <w:numId w:val="21"/>
        </w:numPr>
        <w:rPr>
          <w:sz w:val="24"/>
          <w:szCs w:val="24"/>
          <w:lang w:val="en-IN"/>
        </w:rPr>
      </w:pPr>
      <w:r w:rsidRPr="00D111E4">
        <w:rPr>
          <w:b/>
          <w:bCs/>
          <w:sz w:val="24"/>
          <w:szCs w:val="24"/>
          <w:lang w:val="en-IN"/>
        </w:rPr>
        <w:t>Insight</w:t>
      </w:r>
      <w:r w:rsidRPr="00D111E4">
        <w:rPr>
          <w:sz w:val="24"/>
          <w:szCs w:val="24"/>
          <w:lang w:val="en-IN"/>
        </w:rPr>
        <w:t>:</w:t>
      </w:r>
    </w:p>
    <w:p w14:paraId="3437D290" w14:textId="77777777" w:rsidR="00D111E4" w:rsidRPr="00D111E4" w:rsidRDefault="00D111E4" w:rsidP="00D111E4">
      <w:pPr>
        <w:numPr>
          <w:ilvl w:val="1"/>
          <w:numId w:val="21"/>
        </w:numPr>
        <w:rPr>
          <w:sz w:val="24"/>
          <w:szCs w:val="24"/>
          <w:lang w:val="en-IN"/>
        </w:rPr>
      </w:pPr>
      <w:r w:rsidRPr="00D111E4">
        <w:rPr>
          <w:sz w:val="24"/>
          <w:szCs w:val="24"/>
          <w:lang w:val="en-IN"/>
        </w:rPr>
        <w:t xml:space="preserve">Customers prefer </w:t>
      </w:r>
      <w:r w:rsidRPr="00D111E4">
        <w:rPr>
          <w:b/>
          <w:bCs/>
          <w:sz w:val="24"/>
          <w:szCs w:val="24"/>
          <w:lang w:val="en-IN"/>
        </w:rPr>
        <w:t>value-for-money</w:t>
      </w:r>
      <w:r w:rsidRPr="00D111E4">
        <w:rPr>
          <w:sz w:val="24"/>
          <w:szCs w:val="24"/>
          <w:lang w:val="en-IN"/>
        </w:rPr>
        <w:t xml:space="preserve"> options or are likely ordering for sharing.</w:t>
      </w:r>
    </w:p>
    <w:p w14:paraId="5C95B8E6" w14:textId="77777777" w:rsidR="00D111E4" w:rsidRPr="00D111E4" w:rsidRDefault="00D111E4" w:rsidP="00D111E4">
      <w:pPr>
        <w:numPr>
          <w:ilvl w:val="1"/>
          <w:numId w:val="21"/>
        </w:numPr>
        <w:rPr>
          <w:sz w:val="24"/>
          <w:szCs w:val="24"/>
          <w:lang w:val="en-IN"/>
        </w:rPr>
      </w:pPr>
      <w:r w:rsidRPr="00D111E4">
        <w:rPr>
          <w:sz w:val="24"/>
          <w:szCs w:val="24"/>
          <w:lang w:val="en-IN"/>
        </w:rPr>
        <w:t>Smaller sizes (S/M) trail behind, while XL may be limited by pricing or portion preference.</w:t>
      </w:r>
    </w:p>
    <w:p w14:paraId="0234D3C5" w14:textId="77777777" w:rsidR="00D111E4" w:rsidRDefault="00D111E4" w:rsidP="00D111E4">
      <w:pPr>
        <w:rPr>
          <w:sz w:val="24"/>
          <w:szCs w:val="24"/>
          <w:u w:val="single"/>
          <w:lang w:val="en-IN"/>
        </w:rPr>
      </w:pPr>
    </w:p>
    <w:p w14:paraId="6B8B1E33" w14:textId="0828042C" w:rsidR="00D111E4" w:rsidRPr="00D111E4" w:rsidRDefault="00D111E4" w:rsidP="00D111E4">
      <w:pPr>
        <w:rPr>
          <w:rFonts w:ascii="Arial Black" w:hAnsi="Arial Black"/>
          <w:b/>
          <w:bCs/>
          <w:sz w:val="28"/>
          <w:szCs w:val="28"/>
          <w:u w:val="single"/>
          <w:lang w:val="en-IN"/>
        </w:rPr>
      </w:pPr>
      <w:r w:rsidRPr="00D111E4">
        <w:rPr>
          <w:rFonts w:ascii="Arial Black" w:hAnsi="Arial Black"/>
          <w:b/>
          <w:bCs/>
          <w:sz w:val="28"/>
          <w:szCs w:val="28"/>
          <w:u w:val="single"/>
          <w:lang w:val="en-IN"/>
        </w:rPr>
        <w:t>3. Order Distribution by Category</w:t>
      </w:r>
    </w:p>
    <w:p w14:paraId="5312748D" w14:textId="05F3873F" w:rsidR="00D111E4" w:rsidRPr="00D111E4" w:rsidRDefault="00D111E4" w:rsidP="00D111E4">
      <w:pPr>
        <w:numPr>
          <w:ilvl w:val="0"/>
          <w:numId w:val="22"/>
        </w:numPr>
        <w:rPr>
          <w:sz w:val="24"/>
          <w:szCs w:val="24"/>
          <w:lang w:val="en-IN"/>
        </w:rPr>
      </w:pPr>
      <w:r w:rsidRPr="00D111E4">
        <w:rPr>
          <w:sz w:val="24"/>
          <w:szCs w:val="24"/>
          <w:lang w:val="en-IN"/>
        </w:rPr>
        <w:t>Top Categories</w:t>
      </w:r>
      <w:r w:rsidR="00C910C0">
        <w:rPr>
          <w:sz w:val="24"/>
          <w:szCs w:val="24"/>
          <w:lang w:val="en-IN"/>
        </w:rPr>
        <w:t xml:space="preserve"> (Analysis)</w:t>
      </w:r>
      <w:r w:rsidRPr="00D111E4">
        <w:rPr>
          <w:sz w:val="24"/>
          <w:szCs w:val="24"/>
          <w:lang w:val="en-IN"/>
        </w:rPr>
        <w:t>:</w:t>
      </w:r>
    </w:p>
    <w:p w14:paraId="060E1FF7" w14:textId="77777777" w:rsidR="00D111E4" w:rsidRPr="00D111E4" w:rsidRDefault="00D111E4" w:rsidP="00D111E4">
      <w:pPr>
        <w:numPr>
          <w:ilvl w:val="1"/>
          <w:numId w:val="22"/>
        </w:numPr>
        <w:rPr>
          <w:sz w:val="24"/>
          <w:szCs w:val="24"/>
          <w:lang w:val="en-IN"/>
        </w:rPr>
      </w:pPr>
      <w:r w:rsidRPr="00D111E4">
        <w:rPr>
          <w:sz w:val="24"/>
          <w:szCs w:val="24"/>
          <w:lang w:val="en-IN"/>
        </w:rPr>
        <w:t>Classic pizzas dominate, followed by Meat and Supreme.</w:t>
      </w:r>
    </w:p>
    <w:p w14:paraId="66ECF8EE" w14:textId="77777777" w:rsidR="00D111E4" w:rsidRPr="00D111E4" w:rsidRDefault="00D111E4" w:rsidP="00D111E4">
      <w:pPr>
        <w:numPr>
          <w:ilvl w:val="1"/>
          <w:numId w:val="22"/>
        </w:numPr>
        <w:rPr>
          <w:sz w:val="24"/>
          <w:szCs w:val="24"/>
          <w:lang w:val="en-IN"/>
        </w:rPr>
      </w:pPr>
      <w:r w:rsidRPr="00D111E4">
        <w:rPr>
          <w:sz w:val="24"/>
          <w:szCs w:val="24"/>
          <w:lang w:val="en-IN"/>
        </w:rPr>
        <w:t>Veggie and Chicken categories have lower order volumes.</w:t>
      </w:r>
    </w:p>
    <w:p w14:paraId="2C16B720" w14:textId="77777777" w:rsidR="00D111E4" w:rsidRPr="00D111E4" w:rsidRDefault="00D111E4" w:rsidP="00D111E4">
      <w:pPr>
        <w:numPr>
          <w:ilvl w:val="0"/>
          <w:numId w:val="22"/>
        </w:numPr>
        <w:rPr>
          <w:sz w:val="24"/>
          <w:szCs w:val="24"/>
          <w:lang w:val="en-IN"/>
        </w:rPr>
      </w:pPr>
      <w:r w:rsidRPr="00D111E4">
        <w:rPr>
          <w:sz w:val="24"/>
          <w:szCs w:val="24"/>
          <w:lang w:val="en-IN"/>
        </w:rPr>
        <w:t>Insight:</w:t>
      </w:r>
    </w:p>
    <w:p w14:paraId="7E7C1958" w14:textId="0A0CA50A" w:rsidR="00D111E4" w:rsidRPr="00D111E4" w:rsidRDefault="00D111E4" w:rsidP="00D111E4">
      <w:pPr>
        <w:numPr>
          <w:ilvl w:val="1"/>
          <w:numId w:val="22"/>
        </w:numPr>
        <w:rPr>
          <w:sz w:val="24"/>
          <w:szCs w:val="24"/>
          <w:lang w:val="en-IN"/>
        </w:rPr>
      </w:pPr>
      <w:r w:rsidRPr="00D111E4">
        <w:rPr>
          <w:sz w:val="24"/>
          <w:szCs w:val="24"/>
          <w:lang w:val="en-IN"/>
        </w:rPr>
        <w:t>Traditional flavours resonate more with customers.</w:t>
      </w:r>
    </w:p>
    <w:p w14:paraId="79E5332F" w14:textId="77777777" w:rsidR="00D111E4" w:rsidRPr="00D111E4" w:rsidRDefault="00D111E4" w:rsidP="00D111E4">
      <w:pPr>
        <w:numPr>
          <w:ilvl w:val="1"/>
          <w:numId w:val="22"/>
        </w:numPr>
        <w:rPr>
          <w:sz w:val="24"/>
          <w:szCs w:val="24"/>
          <w:lang w:val="en-IN"/>
        </w:rPr>
      </w:pPr>
      <w:r w:rsidRPr="00D111E4">
        <w:rPr>
          <w:sz w:val="24"/>
          <w:szCs w:val="24"/>
          <w:lang w:val="en-IN"/>
        </w:rPr>
        <w:lastRenderedPageBreak/>
        <w:t>Vegetarian options might be under-promoted or less appealing in current form.</w:t>
      </w:r>
    </w:p>
    <w:p w14:paraId="729D865A" w14:textId="77777777" w:rsidR="00146307" w:rsidRDefault="00146307" w:rsidP="00E16620">
      <w:pPr>
        <w:rPr>
          <w:sz w:val="20"/>
          <w:szCs w:val="20"/>
        </w:rPr>
      </w:pPr>
    </w:p>
    <w:p w14:paraId="2FA64EFE" w14:textId="77777777" w:rsidR="0098269F" w:rsidRPr="0098269F" w:rsidRDefault="0098269F" w:rsidP="0098269F">
      <w:pPr>
        <w:rPr>
          <w:rFonts w:ascii="Arial Black" w:hAnsi="Arial Black"/>
          <w:b/>
          <w:bCs/>
          <w:sz w:val="28"/>
          <w:szCs w:val="28"/>
          <w:u w:val="single"/>
          <w:lang w:val="en-IN"/>
        </w:rPr>
      </w:pPr>
      <w:r w:rsidRPr="0098269F">
        <w:rPr>
          <w:rFonts w:ascii="Arial Black" w:hAnsi="Arial Black"/>
          <w:b/>
          <w:bCs/>
          <w:sz w:val="28"/>
          <w:szCs w:val="28"/>
          <w:u w:val="single"/>
          <w:lang w:val="en-IN"/>
        </w:rPr>
        <w:t>4. Revenue Contribution</w:t>
      </w:r>
    </w:p>
    <w:p w14:paraId="1A313E5B" w14:textId="4F993022" w:rsidR="0098269F" w:rsidRPr="0098269F" w:rsidRDefault="0098269F" w:rsidP="0098269F">
      <w:pPr>
        <w:numPr>
          <w:ilvl w:val="0"/>
          <w:numId w:val="23"/>
        </w:numPr>
        <w:rPr>
          <w:sz w:val="24"/>
          <w:szCs w:val="24"/>
          <w:lang w:val="en-IN"/>
        </w:rPr>
      </w:pPr>
      <w:r w:rsidRPr="0098269F">
        <w:rPr>
          <w:b/>
          <w:bCs/>
          <w:sz w:val="24"/>
          <w:szCs w:val="24"/>
          <w:lang w:val="en-IN"/>
        </w:rPr>
        <w:t>Top Contributors</w:t>
      </w:r>
      <w:r w:rsidR="00C910C0">
        <w:rPr>
          <w:b/>
          <w:bCs/>
          <w:sz w:val="24"/>
          <w:szCs w:val="24"/>
          <w:lang w:val="en-IN"/>
        </w:rPr>
        <w:t xml:space="preserve"> (Analysis)</w:t>
      </w:r>
      <w:r w:rsidRPr="0098269F">
        <w:rPr>
          <w:sz w:val="24"/>
          <w:szCs w:val="24"/>
          <w:lang w:val="en-IN"/>
        </w:rPr>
        <w:t>:</w:t>
      </w:r>
    </w:p>
    <w:p w14:paraId="6E31DD3E" w14:textId="77777777" w:rsidR="0098269F" w:rsidRPr="0098269F" w:rsidRDefault="0098269F" w:rsidP="0098269F">
      <w:pPr>
        <w:numPr>
          <w:ilvl w:val="1"/>
          <w:numId w:val="23"/>
        </w:numPr>
        <w:rPr>
          <w:sz w:val="24"/>
          <w:szCs w:val="24"/>
          <w:lang w:val="en-IN"/>
        </w:rPr>
      </w:pPr>
      <w:r w:rsidRPr="0098269F">
        <w:rPr>
          <w:sz w:val="24"/>
          <w:szCs w:val="24"/>
          <w:lang w:val="en-IN"/>
        </w:rPr>
        <w:t xml:space="preserve">Revenue is </w:t>
      </w:r>
      <w:r w:rsidRPr="0098269F">
        <w:rPr>
          <w:b/>
          <w:bCs/>
          <w:sz w:val="24"/>
          <w:szCs w:val="24"/>
          <w:lang w:val="en-IN"/>
        </w:rPr>
        <w:t>not evenly distributed</w:t>
      </w:r>
      <w:r w:rsidRPr="0098269F">
        <w:rPr>
          <w:sz w:val="24"/>
          <w:szCs w:val="24"/>
          <w:lang w:val="en-IN"/>
        </w:rPr>
        <w:t>. A handful of pizzas bring in the bulk of sales revenue.</w:t>
      </w:r>
    </w:p>
    <w:p w14:paraId="0A019437" w14:textId="77777777" w:rsidR="0098269F" w:rsidRPr="0098269F" w:rsidRDefault="0098269F" w:rsidP="0098269F">
      <w:pPr>
        <w:numPr>
          <w:ilvl w:val="1"/>
          <w:numId w:val="23"/>
        </w:numPr>
        <w:rPr>
          <w:sz w:val="24"/>
          <w:szCs w:val="24"/>
          <w:lang w:val="en-IN"/>
        </w:rPr>
      </w:pPr>
      <w:r w:rsidRPr="0098269F">
        <w:rPr>
          <w:sz w:val="24"/>
          <w:szCs w:val="24"/>
          <w:lang w:val="en-IN"/>
        </w:rPr>
        <w:t xml:space="preserve">Some lower-quantity items contribute high revenue due to </w:t>
      </w:r>
      <w:r w:rsidRPr="0098269F">
        <w:rPr>
          <w:b/>
          <w:bCs/>
          <w:sz w:val="24"/>
          <w:szCs w:val="24"/>
          <w:lang w:val="en-IN"/>
        </w:rPr>
        <w:t>higher price points</w:t>
      </w:r>
      <w:r w:rsidRPr="0098269F">
        <w:rPr>
          <w:sz w:val="24"/>
          <w:szCs w:val="24"/>
          <w:lang w:val="en-IN"/>
        </w:rPr>
        <w:t>.</w:t>
      </w:r>
    </w:p>
    <w:p w14:paraId="799FC770" w14:textId="77777777" w:rsidR="0098269F" w:rsidRPr="0098269F" w:rsidRDefault="0098269F" w:rsidP="0098269F">
      <w:pPr>
        <w:numPr>
          <w:ilvl w:val="0"/>
          <w:numId w:val="23"/>
        </w:numPr>
        <w:rPr>
          <w:sz w:val="24"/>
          <w:szCs w:val="24"/>
          <w:lang w:val="en-IN"/>
        </w:rPr>
      </w:pPr>
      <w:r w:rsidRPr="0098269F">
        <w:rPr>
          <w:b/>
          <w:bCs/>
          <w:sz w:val="24"/>
          <w:szCs w:val="24"/>
          <w:lang w:val="en-IN"/>
        </w:rPr>
        <w:t>Insight</w:t>
      </w:r>
      <w:r w:rsidRPr="0098269F">
        <w:rPr>
          <w:sz w:val="24"/>
          <w:szCs w:val="24"/>
          <w:lang w:val="en-IN"/>
        </w:rPr>
        <w:t>:</w:t>
      </w:r>
    </w:p>
    <w:p w14:paraId="01B2FC24" w14:textId="442B8007" w:rsidR="0098269F" w:rsidRPr="0098269F" w:rsidRDefault="0098269F" w:rsidP="0098269F">
      <w:pPr>
        <w:numPr>
          <w:ilvl w:val="1"/>
          <w:numId w:val="23"/>
        </w:numPr>
        <w:rPr>
          <w:sz w:val="24"/>
          <w:szCs w:val="24"/>
          <w:lang w:val="en-IN"/>
        </w:rPr>
      </w:pPr>
      <w:r w:rsidRPr="0098269F">
        <w:rPr>
          <w:sz w:val="24"/>
          <w:szCs w:val="24"/>
          <w:lang w:val="en-IN"/>
        </w:rPr>
        <w:t xml:space="preserve">Focus </w:t>
      </w:r>
      <w:r w:rsidR="00C910C0">
        <w:rPr>
          <w:sz w:val="24"/>
          <w:szCs w:val="24"/>
          <w:lang w:val="en-IN"/>
        </w:rPr>
        <w:t>not</w:t>
      </w:r>
      <w:r w:rsidRPr="0098269F">
        <w:rPr>
          <w:sz w:val="24"/>
          <w:szCs w:val="24"/>
          <w:lang w:val="en-IN"/>
        </w:rPr>
        <w:t xml:space="preserve"> just on popularity — high-value items even with low sales</w:t>
      </w:r>
      <w:r>
        <w:rPr>
          <w:sz w:val="24"/>
          <w:szCs w:val="24"/>
          <w:lang w:val="en-IN"/>
        </w:rPr>
        <w:t xml:space="preserve"> </w:t>
      </w:r>
      <w:r w:rsidRPr="0098269F">
        <w:rPr>
          <w:sz w:val="24"/>
          <w:szCs w:val="24"/>
          <w:lang w:val="en-IN"/>
        </w:rPr>
        <w:t>are crucial to profitability.</w:t>
      </w:r>
    </w:p>
    <w:p w14:paraId="6441C33C" w14:textId="77777777" w:rsidR="0098269F" w:rsidRPr="00C910C0" w:rsidRDefault="0098269F" w:rsidP="00E16620">
      <w:pPr>
        <w:rPr>
          <w:rFonts w:ascii="Arial Black" w:hAnsi="Arial Black"/>
          <w:sz w:val="28"/>
          <w:szCs w:val="28"/>
          <w:u w:val="single"/>
        </w:rPr>
      </w:pPr>
    </w:p>
    <w:p w14:paraId="5B77469C" w14:textId="77777777" w:rsidR="00C910C0" w:rsidRPr="00C910C0" w:rsidRDefault="00C910C0" w:rsidP="00C910C0">
      <w:pPr>
        <w:rPr>
          <w:rFonts w:ascii="Arial Black" w:hAnsi="Arial Black"/>
          <w:b/>
          <w:bCs/>
          <w:sz w:val="28"/>
          <w:szCs w:val="28"/>
          <w:u w:val="single"/>
          <w:lang w:val="en-IN"/>
        </w:rPr>
      </w:pPr>
      <w:r w:rsidRPr="00C910C0">
        <w:rPr>
          <w:rFonts w:ascii="Arial Black" w:hAnsi="Arial Black"/>
          <w:b/>
          <w:bCs/>
          <w:sz w:val="28"/>
          <w:szCs w:val="28"/>
          <w:u w:val="single"/>
          <w:lang w:val="en-IN"/>
        </w:rPr>
        <w:t>5. Top 3 Pizzas in Each Category</w:t>
      </w:r>
    </w:p>
    <w:p w14:paraId="09DCB8B3" w14:textId="0E2723E8" w:rsidR="00C910C0" w:rsidRPr="00C910C0" w:rsidRDefault="00C910C0" w:rsidP="00C910C0">
      <w:pPr>
        <w:numPr>
          <w:ilvl w:val="0"/>
          <w:numId w:val="24"/>
        </w:numPr>
        <w:rPr>
          <w:sz w:val="24"/>
          <w:szCs w:val="24"/>
          <w:lang w:val="en-IN"/>
        </w:rPr>
      </w:pPr>
      <w:r w:rsidRPr="00C910C0">
        <w:rPr>
          <w:sz w:val="24"/>
          <w:szCs w:val="24"/>
          <w:lang w:val="en-IN"/>
        </w:rPr>
        <w:t xml:space="preserve"> </w:t>
      </w:r>
      <w:r>
        <w:rPr>
          <w:b/>
          <w:bCs/>
          <w:sz w:val="24"/>
          <w:szCs w:val="24"/>
          <w:lang w:val="en-IN"/>
        </w:rPr>
        <w:t>B</w:t>
      </w:r>
      <w:r w:rsidRPr="00C910C0">
        <w:rPr>
          <w:b/>
          <w:bCs/>
          <w:sz w:val="24"/>
          <w:szCs w:val="24"/>
          <w:lang w:val="en-IN"/>
        </w:rPr>
        <w:t>estsellers within every category</w:t>
      </w:r>
      <w:r>
        <w:rPr>
          <w:sz w:val="24"/>
          <w:szCs w:val="24"/>
          <w:lang w:val="en-IN"/>
        </w:rPr>
        <w:t xml:space="preserve"> (Analysis)</w:t>
      </w:r>
      <w:r w:rsidRPr="00C910C0">
        <w:rPr>
          <w:sz w:val="24"/>
          <w:szCs w:val="24"/>
          <w:lang w:val="en-IN"/>
        </w:rPr>
        <w:t>:</w:t>
      </w:r>
    </w:p>
    <w:p w14:paraId="73A65F53" w14:textId="521DA600" w:rsidR="00C910C0" w:rsidRPr="00C910C0" w:rsidRDefault="00C910C0" w:rsidP="00C910C0">
      <w:pPr>
        <w:numPr>
          <w:ilvl w:val="1"/>
          <w:numId w:val="24"/>
        </w:numPr>
        <w:rPr>
          <w:sz w:val="24"/>
          <w:szCs w:val="24"/>
          <w:lang w:val="en-IN"/>
        </w:rPr>
      </w:pPr>
      <w:r w:rsidRPr="00C910C0">
        <w:rPr>
          <w:sz w:val="24"/>
          <w:szCs w:val="24"/>
          <w:lang w:val="en-IN"/>
        </w:rPr>
        <w:t xml:space="preserve">Classic: </w:t>
      </w:r>
      <w:r w:rsidR="00535702">
        <w:rPr>
          <w:sz w:val="24"/>
          <w:szCs w:val="24"/>
          <w:lang w:val="en-IN"/>
        </w:rPr>
        <w:t>Big Meat Pizza, Classic Deluxe Pizza</w:t>
      </w:r>
    </w:p>
    <w:p w14:paraId="50A3EB1D" w14:textId="0CAAFF8A" w:rsidR="00C910C0" w:rsidRPr="00C910C0" w:rsidRDefault="00535702" w:rsidP="00C910C0">
      <w:pPr>
        <w:numPr>
          <w:ilvl w:val="1"/>
          <w:numId w:val="24"/>
        </w:numPr>
        <w:rPr>
          <w:sz w:val="24"/>
          <w:szCs w:val="24"/>
          <w:lang w:val="en-IN"/>
        </w:rPr>
      </w:pPr>
      <w:r>
        <w:rPr>
          <w:sz w:val="24"/>
          <w:szCs w:val="24"/>
          <w:lang w:val="en-IN"/>
        </w:rPr>
        <w:t>Supreme:</w:t>
      </w:r>
      <w:r w:rsidR="00C910C0" w:rsidRPr="00C910C0">
        <w:rPr>
          <w:sz w:val="24"/>
          <w:szCs w:val="24"/>
          <w:lang w:val="en-IN"/>
        </w:rPr>
        <w:t xml:space="preserve"> </w:t>
      </w:r>
      <w:r>
        <w:rPr>
          <w:sz w:val="24"/>
          <w:szCs w:val="24"/>
          <w:lang w:val="en-IN"/>
        </w:rPr>
        <w:t>Spicy Italian Pizza, Italian Supreme Pizza</w:t>
      </w:r>
    </w:p>
    <w:p w14:paraId="3B7F8A08" w14:textId="3C7D0459" w:rsidR="00C910C0" w:rsidRDefault="00535702" w:rsidP="00C910C0">
      <w:pPr>
        <w:numPr>
          <w:ilvl w:val="1"/>
          <w:numId w:val="24"/>
        </w:numPr>
        <w:rPr>
          <w:sz w:val="24"/>
          <w:szCs w:val="24"/>
          <w:lang w:val="en-IN"/>
        </w:rPr>
      </w:pPr>
      <w:r>
        <w:rPr>
          <w:sz w:val="24"/>
          <w:szCs w:val="24"/>
          <w:lang w:val="en-IN"/>
        </w:rPr>
        <w:t>Chicken: Thai Chicken Pizza, Southwest Chicken Pizza</w:t>
      </w:r>
    </w:p>
    <w:p w14:paraId="1D379922" w14:textId="43EC4B36" w:rsidR="00535702" w:rsidRPr="00C910C0" w:rsidRDefault="00535702" w:rsidP="00C910C0">
      <w:pPr>
        <w:numPr>
          <w:ilvl w:val="1"/>
          <w:numId w:val="24"/>
        </w:numPr>
        <w:rPr>
          <w:sz w:val="24"/>
          <w:szCs w:val="24"/>
          <w:lang w:val="en-IN"/>
        </w:rPr>
      </w:pPr>
      <w:r>
        <w:rPr>
          <w:sz w:val="24"/>
          <w:szCs w:val="24"/>
          <w:lang w:val="en-IN"/>
        </w:rPr>
        <w:t>Veggie: Five Cheese Pizza, Four Cheese Pizza</w:t>
      </w:r>
    </w:p>
    <w:p w14:paraId="26DF2E39" w14:textId="77777777" w:rsidR="00C910C0" w:rsidRPr="00C910C0" w:rsidRDefault="00C910C0" w:rsidP="00C910C0">
      <w:pPr>
        <w:numPr>
          <w:ilvl w:val="0"/>
          <w:numId w:val="24"/>
        </w:numPr>
        <w:rPr>
          <w:sz w:val="24"/>
          <w:szCs w:val="24"/>
          <w:lang w:val="en-IN"/>
        </w:rPr>
      </w:pPr>
      <w:r w:rsidRPr="00C910C0">
        <w:rPr>
          <w:b/>
          <w:bCs/>
          <w:sz w:val="24"/>
          <w:szCs w:val="24"/>
          <w:lang w:val="en-IN"/>
        </w:rPr>
        <w:t>Insight</w:t>
      </w:r>
      <w:r w:rsidRPr="00C910C0">
        <w:rPr>
          <w:sz w:val="24"/>
          <w:szCs w:val="24"/>
          <w:lang w:val="en-IN"/>
        </w:rPr>
        <w:t>:</w:t>
      </w:r>
    </w:p>
    <w:p w14:paraId="5AFD07F6" w14:textId="77777777" w:rsidR="00C910C0" w:rsidRPr="00C910C0" w:rsidRDefault="00C910C0" w:rsidP="00C910C0">
      <w:pPr>
        <w:numPr>
          <w:ilvl w:val="1"/>
          <w:numId w:val="24"/>
        </w:numPr>
        <w:rPr>
          <w:sz w:val="24"/>
          <w:szCs w:val="24"/>
          <w:lang w:val="en-IN"/>
        </w:rPr>
      </w:pPr>
      <w:r w:rsidRPr="00C910C0">
        <w:rPr>
          <w:sz w:val="24"/>
          <w:szCs w:val="24"/>
          <w:lang w:val="en-IN"/>
        </w:rPr>
        <w:t>There’s room to phase out underperformers or cross-promote top items within each category.</w:t>
      </w:r>
    </w:p>
    <w:p w14:paraId="01CBA885" w14:textId="77777777" w:rsidR="00C910C0" w:rsidRDefault="00C910C0" w:rsidP="00E16620">
      <w:pPr>
        <w:rPr>
          <w:sz w:val="24"/>
          <w:szCs w:val="24"/>
        </w:rPr>
      </w:pPr>
    </w:p>
    <w:p w14:paraId="702ED0C1" w14:textId="77777777" w:rsidR="00535702" w:rsidRDefault="00535702" w:rsidP="00535702">
      <w:pPr>
        <w:rPr>
          <w:b/>
          <w:bCs/>
          <w:sz w:val="24"/>
          <w:szCs w:val="24"/>
          <w:lang w:val="en-IN"/>
        </w:rPr>
      </w:pPr>
    </w:p>
    <w:p w14:paraId="029F4FF0" w14:textId="77777777" w:rsidR="00535702" w:rsidRDefault="00535702" w:rsidP="00535702">
      <w:pPr>
        <w:rPr>
          <w:b/>
          <w:bCs/>
          <w:sz w:val="24"/>
          <w:szCs w:val="24"/>
          <w:lang w:val="en-IN"/>
        </w:rPr>
      </w:pPr>
    </w:p>
    <w:p w14:paraId="5338ABC4" w14:textId="77777777" w:rsidR="00535702" w:rsidRDefault="00535702" w:rsidP="00535702">
      <w:pPr>
        <w:rPr>
          <w:b/>
          <w:bCs/>
          <w:sz w:val="24"/>
          <w:szCs w:val="24"/>
          <w:lang w:val="en-IN"/>
        </w:rPr>
      </w:pPr>
    </w:p>
    <w:p w14:paraId="72600E06" w14:textId="34CA62AF" w:rsidR="00535702" w:rsidRPr="00535702" w:rsidRDefault="00535702" w:rsidP="00535702">
      <w:pPr>
        <w:rPr>
          <w:rFonts w:ascii="Arial Black" w:hAnsi="Arial Black"/>
          <w:b/>
          <w:bCs/>
          <w:sz w:val="28"/>
          <w:szCs w:val="28"/>
          <w:u w:val="single"/>
          <w:lang w:val="en-IN"/>
        </w:rPr>
      </w:pPr>
      <w:r w:rsidRPr="00535702">
        <w:rPr>
          <w:rFonts w:ascii="Arial Black" w:hAnsi="Arial Black"/>
          <w:b/>
          <w:bCs/>
          <w:sz w:val="28"/>
          <w:szCs w:val="28"/>
          <w:u w:val="single"/>
          <w:lang w:val="en-IN"/>
        </w:rPr>
        <w:lastRenderedPageBreak/>
        <w:t>6. Overall Top 3 Pizzas</w:t>
      </w:r>
    </w:p>
    <w:p w14:paraId="6A06E6F3" w14:textId="1A22B67A" w:rsidR="00535702" w:rsidRDefault="00535702" w:rsidP="00535702">
      <w:pPr>
        <w:numPr>
          <w:ilvl w:val="0"/>
          <w:numId w:val="25"/>
        </w:numPr>
        <w:rPr>
          <w:sz w:val="24"/>
          <w:szCs w:val="24"/>
          <w:lang w:val="en-IN"/>
        </w:rPr>
      </w:pPr>
      <w:r w:rsidRPr="00535702">
        <w:rPr>
          <w:sz w:val="24"/>
          <w:szCs w:val="24"/>
          <w:lang w:val="en-IN"/>
        </w:rPr>
        <w:t xml:space="preserve">These are </w:t>
      </w:r>
      <w:r w:rsidRPr="00535702">
        <w:rPr>
          <w:b/>
          <w:bCs/>
          <w:sz w:val="24"/>
          <w:szCs w:val="24"/>
          <w:lang w:val="en-IN"/>
        </w:rPr>
        <w:t>absolute leaders</w:t>
      </w:r>
      <w:r w:rsidRPr="00535702">
        <w:rPr>
          <w:sz w:val="24"/>
          <w:szCs w:val="24"/>
          <w:lang w:val="en-IN"/>
        </w:rPr>
        <w:t xml:space="preserve"> in quantity</w:t>
      </w:r>
      <w:r w:rsidR="00AE610F">
        <w:rPr>
          <w:sz w:val="24"/>
          <w:szCs w:val="24"/>
          <w:lang w:val="en-IN"/>
        </w:rPr>
        <w:t xml:space="preserve"> </w:t>
      </w:r>
      <w:r>
        <w:rPr>
          <w:sz w:val="24"/>
          <w:szCs w:val="24"/>
          <w:lang w:val="en-IN"/>
        </w:rPr>
        <w:t>(Analysis</w:t>
      </w:r>
      <w:proofErr w:type="gramStart"/>
      <w:r>
        <w:rPr>
          <w:sz w:val="24"/>
          <w:szCs w:val="24"/>
          <w:lang w:val="en-IN"/>
        </w:rPr>
        <w:t xml:space="preserve">) </w:t>
      </w:r>
      <w:r w:rsidR="00AE610F">
        <w:rPr>
          <w:sz w:val="24"/>
          <w:szCs w:val="24"/>
          <w:lang w:val="en-IN"/>
        </w:rPr>
        <w:t>:</w:t>
      </w:r>
      <w:proofErr w:type="gramEnd"/>
    </w:p>
    <w:p w14:paraId="1DCF1405" w14:textId="7EA05D08" w:rsidR="00535702" w:rsidRPr="00535702" w:rsidRDefault="00535702" w:rsidP="00535702">
      <w:pPr>
        <w:pStyle w:val="ListParagraph"/>
        <w:numPr>
          <w:ilvl w:val="1"/>
          <w:numId w:val="26"/>
        </w:numPr>
        <w:rPr>
          <w:sz w:val="24"/>
          <w:szCs w:val="24"/>
          <w:lang w:val="en-IN"/>
        </w:rPr>
      </w:pPr>
      <w:r w:rsidRPr="00535702">
        <w:rPr>
          <w:sz w:val="24"/>
          <w:szCs w:val="24"/>
          <w:lang w:val="en-IN"/>
        </w:rPr>
        <w:t>Classic Deluxe Pizza</w:t>
      </w:r>
    </w:p>
    <w:p w14:paraId="1ED6E875" w14:textId="03247879" w:rsidR="00535702" w:rsidRPr="00535702" w:rsidRDefault="00535702" w:rsidP="00535702">
      <w:pPr>
        <w:pStyle w:val="ListParagraph"/>
        <w:numPr>
          <w:ilvl w:val="1"/>
          <w:numId w:val="26"/>
        </w:numPr>
        <w:rPr>
          <w:sz w:val="24"/>
          <w:szCs w:val="24"/>
          <w:lang w:val="en-IN"/>
        </w:rPr>
      </w:pPr>
      <w:r w:rsidRPr="00535702">
        <w:rPr>
          <w:sz w:val="24"/>
          <w:szCs w:val="24"/>
          <w:lang w:val="en-IN"/>
        </w:rPr>
        <w:t>Barbecue Chicken Pizza</w:t>
      </w:r>
    </w:p>
    <w:p w14:paraId="25367FBD" w14:textId="20B01881" w:rsidR="00535702" w:rsidRPr="00535702" w:rsidRDefault="00535702" w:rsidP="00535702">
      <w:pPr>
        <w:pStyle w:val="ListParagraph"/>
        <w:numPr>
          <w:ilvl w:val="1"/>
          <w:numId w:val="26"/>
        </w:numPr>
        <w:rPr>
          <w:sz w:val="24"/>
          <w:szCs w:val="24"/>
          <w:lang w:val="en-IN"/>
        </w:rPr>
      </w:pPr>
      <w:r w:rsidRPr="00535702">
        <w:rPr>
          <w:sz w:val="24"/>
          <w:szCs w:val="24"/>
          <w:lang w:val="en-IN"/>
        </w:rPr>
        <w:t>Hawaiian Pizza</w:t>
      </w:r>
    </w:p>
    <w:p w14:paraId="5BF3DB5C" w14:textId="77777777" w:rsidR="00AE610F" w:rsidRDefault="00AE610F" w:rsidP="00AE610F">
      <w:pPr>
        <w:rPr>
          <w:sz w:val="24"/>
          <w:szCs w:val="24"/>
          <w:lang w:val="en-IN"/>
        </w:rPr>
      </w:pPr>
    </w:p>
    <w:p w14:paraId="25D6F256" w14:textId="0C90ABBC" w:rsidR="00535702" w:rsidRPr="00AE610F" w:rsidRDefault="00AE610F" w:rsidP="00AE610F">
      <w:pPr>
        <w:pStyle w:val="ListParagraph"/>
        <w:numPr>
          <w:ilvl w:val="0"/>
          <w:numId w:val="29"/>
        </w:numPr>
        <w:rPr>
          <w:sz w:val="24"/>
          <w:szCs w:val="24"/>
          <w:lang w:val="en-IN"/>
        </w:rPr>
      </w:pPr>
      <w:r w:rsidRPr="00AE610F">
        <w:rPr>
          <w:b/>
          <w:bCs/>
          <w:sz w:val="24"/>
          <w:szCs w:val="24"/>
          <w:lang w:val="en-IN"/>
        </w:rPr>
        <w:t>Insight:</w:t>
      </w:r>
      <w:r>
        <w:rPr>
          <w:sz w:val="24"/>
          <w:szCs w:val="24"/>
          <w:lang w:val="en-IN"/>
        </w:rPr>
        <w:t xml:space="preserve"> </w:t>
      </w:r>
      <w:r w:rsidR="00535702" w:rsidRPr="00AE610F">
        <w:rPr>
          <w:sz w:val="24"/>
          <w:szCs w:val="24"/>
          <w:lang w:val="en-IN"/>
        </w:rPr>
        <w:t>Likely to be strong for</w:t>
      </w:r>
    </w:p>
    <w:p w14:paraId="421BA2F6" w14:textId="77777777" w:rsidR="00535702" w:rsidRPr="00535702" w:rsidRDefault="00535702" w:rsidP="00AE610F">
      <w:pPr>
        <w:numPr>
          <w:ilvl w:val="1"/>
          <w:numId w:val="27"/>
        </w:numPr>
        <w:rPr>
          <w:sz w:val="24"/>
          <w:szCs w:val="24"/>
          <w:lang w:val="en-IN"/>
        </w:rPr>
      </w:pPr>
      <w:r w:rsidRPr="00535702">
        <w:rPr>
          <w:sz w:val="24"/>
          <w:szCs w:val="24"/>
          <w:lang w:val="en-IN"/>
        </w:rPr>
        <w:t>Promotions</w:t>
      </w:r>
    </w:p>
    <w:p w14:paraId="3947896A" w14:textId="77777777" w:rsidR="00535702" w:rsidRPr="00535702" w:rsidRDefault="00535702" w:rsidP="00AE610F">
      <w:pPr>
        <w:numPr>
          <w:ilvl w:val="1"/>
          <w:numId w:val="27"/>
        </w:numPr>
        <w:rPr>
          <w:sz w:val="24"/>
          <w:szCs w:val="24"/>
          <w:lang w:val="en-IN"/>
        </w:rPr>
      </w:pPr>
      <w:r w:rsidRPr="00535702">
        <w:rPr>
          <w:sz w:val="24"/>
          <w:szCs w:val="24"/>
          <w:lang w:val="en-IN"/>
        </w:rPr>
        <w:t>Bundle deals</w:t>
      </w:r>
    </w:p>
    <w:p w14:paraId="086F7D61" w14:textId="77777777" w:rsidR="00535702" w:rsidRPr="00535702" w:rsidRDefault="00535702" w:rsidP="00AE610F">
      <w:pPr>
        <w:numPr>
          <w:ilvl w:val="1"/>
          <w:numId w:val="27"/>
        </w:numPr>
        <w:rPr>
          <w:sz w:val="24"/>
          <w:szCs w:val="24"/>
          <w:lang w:val="en-IN"/>
        </w:rPr>
      </w:pPr>
      <w:r w:rsidRPr="00535702">
        <w:rPr>
          <w:sz w:val="24"/>
          <w:szCs w:val="24"/>
          <w:lang w:val="en-IN"/>
        </w:rPr>
        <w:t>Flagship branding (menu highlights, combos, etc.)</w:t>
      </w:r>
    </w:p>
    <w:p w14:paraId="5EA809E4" w14:textId="77777777" w:rsidR="00535702" w:rsidRDefault="00535702" w:rsidP="00E16620">
      <w:pPr>
        <w:rPr>
          <w:sz w:val="24"/>
          <w:szCs w:val="24"/>
        </w:rPr>
      </w:pPr>
    </w:p>
    <w:p w14:paraId="4E70BB61" w14:textId="77777777" w:rsidR="00AE610F" w:rsidRDefault="00AE610F" w:rsidP="00E16620">
      <w:pPr>
        <w:rPr>
          <w:sz w:val="24"/>
          <w:szCs w:val="24"/>
        </w:rPr>
      </w:pPr>
    </w:p>
    <w:p w14:paraId="5413B7ED" w14:textId="77777777" w:rsidR="00C05801" w:rsidRDefault="00C05801" w:rsidP="00AE610F">
      <w:pPr>
        <w:rPr>
          <w:rFonts w:ascii="Arial Black" w:hAnsi="Arial Black"/>
          <w:b/>
          <w:bCs/>
          <w:sz w:val="44"/>
          <w:szCs w:val="44"/>
          <w:u w:val="single"/>
          <w:lang w:val="en-IN"/>
        </w:rPr>
      </w:pPr>
    </w:p>
    <w:p w14:paraId="43FE02AC" w14:textId="77777777" w:rsidR="00C05801" w:rsidRDefault="00C05801" w:rsidP="00AE610F">
      <w:pPr>
        <w:rPr>
          <w:rFonts w:ascii="Arial Black" w:hAnsi="Arial Black"/>
          <w:b/>
          <w:bCs/>
          <w:sz w:val="44"/>
          <w:szCs w:val="44"/>
          <w:u w:val="single"/>
          <w:lang w:val="en-IN"/>
        </w:rPr>
      </w:pPr>
    </w:p>
    <w:p w14:paraId="18DF9574" w14:textId="77777777" w:rsidR="00C05801" w:rsidRDefault="00C05801" w:rsidP="00AE610F">
      <w:pPr>
        <w:rPr>
          <w:rFonts w:ascii="Arial Black" w:hAnsi="Arial Black"/>
          <w:b/>
          <w:bCs/>
          <w:sz w:val="44"/>
          <w:szCs w:val="44"/>
          <w:u w:val="single"/>
          <w:lang w:val="en-IN"/>
        </w:rPr>
      </w:pPr>
    </w:p>
    <w:p w14:paraId="2F447982" w14:textId="77777777" w:rsidR="00C05801" w:rsidRDefault="00C05801" w:rsidP="00AE610F">
      <w:pPr>
        <w:rPr>
          <w:rFonts w:ascii="Arial Black" w:hAnsi="Arial Black"/>
          <w:b/>
          <w:bCs/>
          <w:sz w:val="44"/>
          <w:szCs w:val="44"/>
          <w:u w:val="single"/>
          <w:lang w:val="en-IN"/>
        </w:rPr>
      </w:pPr>
    </w:p>
    <w:p w14:paraId="2F48909B" w14:textId="77777777" w:rsidR="00C05801" w:rsidRDefault="00C05801" w:rsidP="00AE610F">
      <w:pPr>
        <w:rPr>
          <w:rFonts w:ascii="Arial Black" w:hAnsi="Arial Black"/>
          <w:b/>
          <w:bCs/>
          <w:sz w:val="44"/>
          <w:szCs w:val="44"/>
          <w:u w:val="single"/>
          <w:lang w:val="en-IN"/>
        </w:rPr>
      </w:pPr>
    </w:p>
    <w:p w14:paraId="717DB95B" w14:textId="77777777" w:rsidR="00C05801" w:rsidRDefault="00C05801" w:rsidP="00AE610F">
      <w:pPr>
        <w:rPr>
          <w:rFonts w:ascii="Arial Black" w:hAnsi="Arial Black"/>
          <w:b/>
          <w:bCs/>
          <w:sz w:val="44"/>
          <w:szCs w:val="44"/>
          <w:u w:val="single"/>
          <w:lang w:val="en-IN"/>
        </w:rPr>
      </w:pPr>
    </w:p>
    <w:p w14:paraId="1D224C3F" w14:textId="77777777" w:rsidR="00C05801" w:rsidRDefault="00C05801" w:rsidP="00AE610F">
      <w:pPr>
        <w:rPr>
          <w:rFonts w:ascii="Arial Black" w:hAnsi="Arial Black"/>
          <w:b/>
          <w:bCs/>
          <w:sz w:val="44"/>
          <w:szCs w:val="44"/>
          <w:u w:val="single"/>
          <w:lang w:val="en-IN"/>
        </w:rPr>
      </w:pPr>
    </w:p>
    <w:p w14:paraId="633F83CB" w14:textId="222FC196" w:rsidR="00AE610F" w:rsidRPr="00AE610F" w:rsidRDefault="00AE610F" w:rsidP="00AE610F">
      <w:pPr>
        <w:rPr>
          <w:rFonts w:ascii="Arial Black" w:hAnsi="Arial Black"/>
          <w:b/>
          <w:bCs/>
          <w:sz w:val="44"/>
          <w:szCs w:val="44"/>
          <w:u w:val="single"/>
          <w:lang w:val="en-IN"/>
        </w:rPr>
      </w:pPr>
      <w:r w:rsidRPr="00AE610F">
        <w:rPr>
          <w:rFonts w:ascii="Arial Black" w:hAnsi="Arial Black"/>
          <w:b/>
          <w:bCs/>
          <w:sz w:val="44"/>
          <w:szCs w:val="44"/>
          <w:u w:val="single"/>
          <w:lang w:val="en-IN"/>
        </w:rPr>
        <w:lastRenderedPageBreak/>
        <w:t>Recommendations</w:t>
      </w:r>
    </w:p>
    <w:p w14:paraId="16AFFE15" w14:textId="77777777" w:rsidR="00AE610F" w:rsidRPr="00AE610F" w:rsidRDefault="00AE610F" w:rsidP="00AE610F">
      <w:pPr>
        <w:numPr>
          <w:ilvl w:val="0"/>
          <w:numId w:val="30"/>
        </w:numPr>
        <w:rPr>
          <w:sz w:val="24"/>
          <w:szCs w:val="24"/>
          <w:lang w:val="en-IN"/>
        </w:rPr>
      </w:pPr>
      <w:r w:rsidRPr="00AE610F">
        <w:rPr>
          <w:b/>
          <w:bCs/>
          <w:sz w:val="24"/>
          <w:szCs w:val="24"/>
          <w:lang w:val="en-IN"/>
        </w:rPr>
        <w:t>Promote Top Performers</w:t>
      </w:r>
    </w:p>
    <w:p w14:paraId="78B31E5A" w14:textId="77777777" w:rsidR="00AE610F" w:rsidRPr="00AE610F" w:rsidRDefault="00AE610F" w:rsidP="00AE610F">
      <w:pPr>
        <w:numPr>
          <w:ilvl w:val="1"/>
          <w:numId w:val="30"/>
        </w:numPr>
        <w:rPr>
          <w:sz w:val="24"/>
          <w:szCs w:val="24"/>
          <w:lang w:val="en-IN"/>
        </w:rPr>
      </w:pPr>
      <w:r w:rsidRPr="00AE610F">
        <w:rPr>
          <w:sz w:val="24"/>
          <w:szCs w:val="24"/>
          <w:lang w:val="en-IN"/>
        </w:rPr>
        <w:t xml:space="preserve">Use the top 3–5 pizzas as anchors in </w:t>
      </w:r>
      <w:r w:rsidRPr="00AE610F">
        <w:rPr>
          <w:b/>
          <w:bCs/>
          <w:sz w:val="24"/>
          <w:szCs w:val="24"/>
          <w:lang w:val="en-IN"/>
        </w:rPr>
        <w:t>meal deals and combo offers</w:t>
      </w:r>
      <w:r w:rsidRPr="00AE610F">
        <w:rPr>
          <w:sz w:val="24"/>
          <w:szCs w:val="24"/>
          <w:lang w:val="en-IN"/>
        </w:rPr>
        <w:t>.</w:t>
      </w:r>
    </w:p>
    <w:p w14:paraId="0AA061C7" w14:textId="360127D7" w:rsidR="00AE610F" w:rsidRPr="00AE610F" w:rsidRDefault="00AE610F" w:rsidP="00AE610F">
      <w:pPr>
        <w:numPr>
          <w:ilvl w:val="1"/>
          <w:numId w:val="30"/>
        </w:numPr>
        <w:rPr>
          <w:sz w:val="24"/>
          <w:szCs w:val="24"/>
          <w:lang w:val="en-IN"/>
        </w:rPr>
      </w:pPr>
      <w:r w:rsidRPr="00AE610F">
        <w:rPr>
          <w:sz w:val="24"/>
          <w:szCs w:val="24"/>
          <w:lang w:val="en-IN"/>
        </w:rPr>
        <w:t xml:space="preserve">Feature them prominently in marketing campaigns </w:t>
      </w:r>
      <w:r w:rsidR="00517654">
        <w:rPr>
          <w:sz w:val="24"/>
          <w:szCs w:val="24"/>
          <w:lang w:val="en-IN"/>
        </w:rPr>
        <w:t xml:space="preserve">like </w:t>
      </w:r>
      <w:r w:rsidRPr="00AE610F">
        <w:rPr>
          <w:sz w:val="24"/>
          <w:szCs w:val="24"/>
          <w:lang w:val="en-IN"/>
        </w:rPr>
        <w:t xml:space="preserve">social media, </w:t>
      </w:r>
      <w:proofErr w:type="gramStart"/>
      <w:r w:rsidRPr="00AE610F">
        <w:rPr>
          <w:sz w:val="24"/>
          <w:szCs w:val="24"/>
          <w:lang w:val="en-IN"/>
        </w:rPr>
        <w:t>flyers,</w:t>
      </w:r>
      <w:r w:rsidR="00517654">
        <w:rPr>
          <w:sz w:val="24"/>
          <w:szCs w:val="24"/>
          <w:lang w:val="en-IN"/>
        </w:rPr>
        <w:t xml:space="preserve"> </w:t>
      </w:r>
      <w:r w:rsidRPr="00AE610F">
        <w:rPr>
          <w:sz w:val="24"/>
          <w:szCs w:val="24"/>
          <w:lang w:val="en-IN"/>
        </w:rPr>
        <w:t xml:space="preserve"> banners</w:t>
      </w:r>
      <w:proofErr w:type="gramEnd"/>
      <w:r w:rsidRPr="00AE610F">
        <w:rPr>
          <w:sz w:val="24"/>
          <w:szCs w:val="24"/>
          <w:lang w:val="en-IN"/>
        </w:rPr>
        <w:t>.</w:t>
      </w:r>
    </w:p>
    <w:p w14:paraId="45D3C52B" w14:textId="77777777" w:rsidR="00AE610F" w:rsidRPr="00AE610F" w:rsidRDefault="00AE610F" w:rsidP="00AE610F">
      <w:pPr>
        <w:numPr>
          <w:ilvl w:val="0"/>
          <w:numId w:val="30"/>
        </w:numPr>
        <w:rPr>
          <w:sz w:val="24"/>
          <w:szCs w:val="24"/>
          <w:lang w:val="en-IN"/>
        </w:rPr>
      </w:pPr>
      <w:r w:rsidRPr="00AE610F">
        <w:rPr>
          <w:b/>
          <w:bCs/>
          <w:sz w:val="24"/>
          <w:szCs w:val="24"/>
          <w:lang w:val="en-IN"/>
        </w:rPr>
        <w:t>Focus on Large Size</w:t>
      </w:r>
    </w:p>
    <w:p w14:paraId="683FCD19" w14:textId="14782713" w:rsidR="00AE610F" w:rsidRPr="00AE610F" w:rsidRDefault="00AE610F" w:rsidP="00AE610F">
      <w:pPr>
        <w:numPr>
          <w:ilvl w:val="1"/>
          <w:numId w:val="30"/>
        </w:numPr>
        <w:rPr>
          <w:sz w:val="24"/>
          <w:szCs w:val="24"/>
          <w:lang w:val="en-IN"/>
        </w:rPr>
      </w:pPr>
      <w:r w:rsidRPr="00AE610F">
        <w:rPr>
          <w:sz w:val="24"/>
          <w:szCs w:val="24"/>
          <w:lang w:val="en-IN"/>
        </w:rPr>
        <w:t xml:space="preserve">Given the popularity of </w:t>
      </w:r>
      <w:r w:rsidRPr="00AE610F">
        <w:rPr>
          <w:b/>
          <w:bCs/>
          <w:sz w:val="24"/>
          <w:szCs w:val="24"/>
          <w:lang w:val="en-IN"/>
        </w:rPr>
        <w:t>large pizzas</w:t>
      </w:r>
      <w:r w:rsidRPr="00AE610F">
        <w:rPr>
          <w:sz w:val="24"/>
          <w:szCs w:val="24"/>
          <w:lang w:val="en-IN"/>
        </w:rPr>
        <w:t xml:space="preserve">, offer value bundles and family packs </w:t>
      </w:r>
      <w:proofErr w:type="spellStart"/>
      <w:r w:rsidR="00517654" w:rsidRPr="00AE610F">
        <w:rPr>
          <w:sz w:val="24"/>
          <w:szCs w:val="24"/>
          <w:lang w:val="en-IN"/>
        </w:rPr>
        <w:t>cent</w:t>
      </w:r>
      <w:r w:rsidR="00517654">
        <w:rPr>
          <w:sz w:val="24"/>
          <w:szCs w:val="24"/>
          <w:lang w:val="en-IN"/>
        </w:rPr>
        <w:t>e</w:t>
      </w:r>
      <w:r w:rsidR="00517654" w:rsidRPr="00AE610F">
        <w:rPr>
          <w:sz w:val="24"/>
          <w:szCs w:val="24"/>
          <w:lang w:val="en-IN"/>
        </w:rPr>
        <w:t>red</w:t>
      </w:r>
      <w:proofErr w:type="spellEnd"/>
      <w:r w:rsidRPr="00AE610F">
        <w:rPr>
          <w:sz w:val="24"/>
          <w:szCs w:val="24"/>
          <w:lang w:val="en-IN"/>
        </w:rPr>
        <w:t xml:space="preserve"> on the L size.</w:t>
      </w:r>
    </w:p>
    <w:p w14:paraId="72AC270C" w14:textId="77777777" w:rsidR="00AE610F" w:rsidRPr="00AE610F" w:rsidRDefault="00AE610F" w:rsidP="00AE610F">
      <w:pPr>
        <w:numPr>
          <w:ilvl w:val="1"/>
          <w:numId w:val="30"/>
        </w:numPr>
        <w:rPr>
          <w:sz w:val="24"/>
          <w:szCs w:val="24"/>
          <w:lang w:val="en-IN"/>
        </w:rPr>
      </w:pPr>
      <w:r w:rsidRPr="00AE610F">
        <w:rPr>
          <w:sz w:val="24"/>
          <w:szCs w:val="24"/>
          <w:lang w:val="en-IN"/>
        </w:rPr>
        <w:t>Consider adding a loyalty incentive for repeat large-size orders.</w:t>
      </w:r>
    </w:p>
    <w:p w14:paraId="503F9D7F" w14:textId="14D49806" w:rsidR="00C05801" w:rsidRPr="00C05801" w:rsidRDefault="00C05801" w:rsidP="00C05801">
      <w:pPr>
        <w:pStyle w:val="ListParagraph"/>
        <w:numPr>
          <w:ilvl w:val="0"/>
          <w:numId w:val="30"/>
        </w:numPr>
        <w:rPr>
          <w:sz w:val="24"/>
          <w:szCs w:val="24"/>
          <w:lang w:val="en-IN"/>
        </w:rPr>
      </w:pPr>
      <w:r w:rsidRPr="00C05801">
        <w:rPr>
          <w:b/>
          <w:bCs/>
          <w:sz w:val="24"/>
          <w:szCs w:val="24"/>
          <w:lang w:val="en-IN"/>
        </w:rPr>
        <w:t>Rethink Underperforming Categories</w:t>
      </w:r>
    </w:p>
    <w:p w14:paraId="3389F9F6" w14:textId="77777777" w:rsidR="00C05801" w:rsidRPr="00C05801" w:rsidRDefault="00C05801" w:rsidP="00C05801">
      <w:pPr>
        <w:numPr>
          <w:ilvl w:val="0"/>
          <w:numId w:val="31"/>
        </w:numPr>
        <w:rPr>
          <w:sz w:val="24"/>
          <w:szCs w:val="24"/>
          <w:lang w:val="en-IN"/>
        </w:rPr>
      </w:pPr>
      <w:r w:rsidRPr="00C05801">
        <w:rPr>
          <w:sz w:val="24"/>
          <w:szCs w:val="24"/>
          <w:lang w:val="en-IN"/>
        </w:rPr>
        <w:t>Veggie and Chicken categories may benefit from:</w:t>
      </w:r>
    </w:p>
    <w:p w14:paraId="4F4730A0" w14:textId="77777777" w:rsidR="00C05801" w:rsidRPr="00C05801" w:rsidRDefault="00C05801" w:rsidP="00C05801">
      <w:pPr>
        <w:numPr>
          <w:ilvl w:val="1"/>
          <w:numId w:val="31"/>
        </w:numPr>
        <w:rPr>
          <w:sz w:val="24"/>
          <w:szCs w:val="24"/>
          <w:lang w:val="en-IN"/>
        </w:rPr>
      </w:pPr>
      <w:r w:rsidRPr="00C05801">
        <w:rPr>
          <w:sz w:val="24"/>
          <w:szCs w:val="24"/>
          <w:lang w:val="en-IN"/>
        </w:rPr>
        <w:t>Menu revamp</w:t>
      </w:r>
    </w:p>
    <w:p w14:paraId="7921574B" w14:textId="77777777" w:rsidR="00C05801" w:rsidRPr="00C05801" w:rsidRDefault="00C05801" w:rsidP="00C05801">
      <w:pPr>
        <w:numPr>
          <w:ilvl w:val="1"/>
          <w:numId w:val="31"/>
        </w:numPr>
        <w:rPr>
          <w:sz w:val="24"/>
          <w:szCs w:val="24"/>
          <w:lang w:val="en-IN"/>
        </w:rPr>
      </w:pPr>
      <w:r w:rsidRPr="00C05801">
        <w:rPr>
          <w:sz w:val="24"/>
          <w:szCs w:val="24"/>
          <w:lang w:val="en-IN"/>
        </w:rPr>
        <w:t>Creative ingredient combinations</w:t>
      </w:r>
    </w:p>
    <w:p w14:paraId="0F1ECB0A" w14:textId="77777777" w:rsidR="00C05801" w:rsidRPr="00C05801" w:rsidRDefault="00C05801" w:rsidP="00C05801">
      <w:pPr>
        <w:numPr>
          <w:ilvl w:val="1"/>
          <w:numId w:val="31"/>
        </w:numPr>
        <w:rPr>
          <w:sz w:val="24"/>
          <w:szCs w:val="24"/>
          <w:lang w:val="en-IN"/>
        </w:rPr>
      </w:pPr>
      <w:r w:rsidRPr="00C05801">
        <w:rPr>
          <w:sz w:val="24"/>
          <w:szCs w:val="24"/>
          <w:lang w:val="en-IN"/>
        </w:rPr>
        <w:t>Special discounts or awareness campaigns</w:t>
      </w:r>
    </w:p>
    <w:p w14:paraId="0F6C314E" w14:textId="6B551111" w:rsidR="00E17008" w:rsidRPr="00E17008" w:rsidRDefault="00C05801" w:rsidP="00E17008">
      <w:pPr>
        <w:pStyle w:val="ListParagraph"/>
        <w:numPr>
          <w:ilvl w:val="0"/>
          <w:numId w:val="30"/>
        </w:numPr>
        <w:rPr>
          <w:sz w:val="24"/>
          <w:szCs w:val="24"/>
          <w:lang w:val="en-IN"/>
        </w:rPr>
      </w:pPr>
      <w:r w:rsidRPr="00E17008">
        <w:rPr>
          <w:sz w:val="24"/>
          <w:szCs w:val="24"/>
          <w:lang w:val="en-IN"/>
        </w:rPr>
        <w:t xml:space="preserve">  </w:t>
      </w:r>
      <w:r w:rsidR="00E17008" w:rsidRPr="00E17008">
        <w:rPr>
          <w:b/>
          <w:bCs/>
          <w:sz w:val="24"/>
          <w:szCs w:val="24"/>
          <w:lang w:val="en-IN"/>
        </w:rPr>
        <w:t>Capitalize on High-Revenue Pizzas</w:t>
      </w:r>
    </w:p>
    <w:p w14:paraId="44AC24F9" w14:textId="77777777" w:rsidR="00E17008" w:rsidRPr="00E17008" w:rsidRDefault="00E17008" w:rsidP="00E17008">
      <w:pPr>
        <w:numPr>
          <w:ilvl w:val="1"/>
          <w:numId w:val="30"/>
        </w:numPr>
        <w:rPr>
          <w:sz w:val="24"/>
          <w:szCs w:val="24"/>
          <w:lang w:val="en-IN"/>
        </w:rPr>
      </w:pPr>
      <w:r w:rsidRPr="00E17008">
        <w:rPr>
          <w:sz w:val="24"/>
          <w:szCs w:val="24"/>
          <w:lang w:val="en-IN"/>
        </w:rPr>
        <w:t>Highlight pizzas with high revenue-per-order even if they are not most ordered.</w:t>
      </w:r>
    </w:p>
    <w:p w14:paraId="1B1341AC" w14:textId="77777777" w:rsidR="00E17008" w:rsidRPr="00E17008" w:rsidRDefault="00E17008" w:rsidP="00E17008">
      <w:pPr>
        <w:numPr>
          <w:ilvl w:val="1"/>
          <w:numId w:val="30"/>
        </w:numPr>
        <w:rPr>
          <w:sz w:val="24"/>
          <w:szCs w:val="24"/>
          <w:lang w:val="en-IN"/>
        </w:rPr>
      </w:pPr>
      <w:r w:rsidRPr="00E17008">
        <w:rPr>
          <w:sz w:val="24"/>
          <w:szCs w:val="24"/>
          <w:lang w:val="en-IN"/>
        </w:rPr>
        <w:t>These can boost profit margins when upsold effectively.</w:t>
      </w:r>
    </w:p>
    <w:p w14:paraId="4CCB1576" w14:textId="77777777" w:rsidR="00E17008" w:rsidRPr="00E17008" w:rsidRDefault="00E17008" w:rsidP="00E17008">
      <w:pPr>
        <w:numPr>
          <w:ilvl w:val="0"/>
          <w:numId w:val="30"/>
        </w:numPr>
        <w:rPr>
          <w:sz w:val="24"/>
          <w:szCs w:val="24"/>
          <w:lang w:val="en-IN"/>
        </w:rPr>
      </w:pPr>
      <w:r w:rsidRPr="00E17008">
        <w:rPr>
          <w:b/>
          <w:bCs/>
          <w:sz w:val="24"/>
          <w:szCs w:val="24"/>
          <w:lang w:val="en-IN"/>
        </w:rPr>
        <w:t>Category-Specific Promotions</w:t>
      </w:r>
    </w:p>
    <w:p w14:paraId="26032FA1" w14:textId="77777777" w:rsidR="00E17008" w:rsidRPr="00E17008" w:rsidRDefault="00E17008" w:rsidP="00E17008">
      <w:pPr>
        <w:numPr>
          <w:ilvl w:val="1"/>
          <w:numId w:val="30"/>
        </w:numPr>
        <w:rPr>
          <w:sz w:val="24"/>
          <w:szCs w:val="24"/>
          <w:lang w:val="en-IN"/>
        </w:rPr>
      </w:pPr>
      <w:r w:rsidRPr="00E17008">
        <w:rPr>
          <w:sz w:val="24"/>
          <w:szCs w:val="24"/>
          <w:lang w:val="en-IN"/>
        </w:rPr>
        <w:t>Run rotating “Category of the Week” campaigns to test engagement with different groups.</w:t>
      </w:r>
    </w:p>
    <w:p w14:paraId="6346EC35" w14:textId="77777777" w:rsidR="00E17008" w:rsidRPr="00E17008" w:rsidRDefault="00E17008" w:rsidP="00E17008">
      <w:pPr>
        <w:numPr>
          <w:ilvl w:val="1"/>
          <w:numId w:val="30"/>
        </w:numPr>
        <w:rPr>
          <w:sz w:val="24"/>
          <w:szCs w:val="24"/>
          <w:lang w:val="en-IN"/>
        </w:rPr>
      </w:pPr>
      <w:r w:rsidRPr="00E17008">
        <w:rPr>
          <w:sz w:val="24"/>
          <w:szCs w:val="24"/>
          <w:lang w:val="en-IN"/>
        </w:rPr>
        <w:t>Helps test if lower-demand categories simply suffer from visibility or price resistance.</w:t>
      </w:r>
    </w:p>
    <w:p w14:paraId="32E09A5A" w14:textId="77777777" w:rsidR="00E17008" w:rsidRPr="00E17008" w:rsidRDefault="00E17008" w:rsidP="00E17008">
      <w:pPr>
        <w:numPr>
          <w:ilvl w:val="0"/>
          <w:numId w:val="30"/>
        </w:numPr>
        <w:rPr>
          <w:sz w:val="24"/>
          <w:szCs w:val="24"/>
          <w:lang w:val="en-IN"/>
        </w:rPr>
      </w:pPr>
      <w:r w:rsidRPr="00E17008">
        <w:rPr>
          <w:b/>
          <w:bCs/>
          <w:sz w:val="24"/>
          <w:szCs w:val="24"/>
          <w:lang w:val="en-IN"/>
        </w:rPr>
        <w:t>Inventory and Supply Chain Optimization</w:t>
      </w:r>
    </w:p>
    <w:p w14:paraId="78BB42AE" w14:textId="77777777" w:rsidR="00E17008" w:rsidRDefault="00E17008" w:rsidP="00E17008">
      <w:pPr>
        <w:numPr>
          <w:ilvl w:val="1"/>
          <w:numId w:val="30"/>
        </w:numPr>
        <w:rPr>
          <w:sz w:val="24"/>
          <w:szCs w:val="24"/>
          <w:lang w:val="en-IN"/>
        </w:rPr>
      </w:pPr>
      <w:r w:rsidRPr="00E17008">
        <w:rPr>
          <w:sz w:val="24"/>
          <w:szCs w:val="24"/>
          <w:lang w:val="en-IN"/>
        </w:rPr>
        <w:t>Use insights to stock ingredients for high-demand items more efficiently.</w:t>
      </w:r>
      <w:r>
        <w:rPr>
          <w:sz w:val="24"/>
          <w:szCs w:val="24"/>
          <w:lang w:val="en-IN"/>
        </w:rPr>
        <w:t xml:space="preserve"> </w:t>
      </w:r>
    </w:p>
    <w:p w14:paraId="0373A49F" w14:textId="5C530A34" w:rsidR="00E17008" w:rsidRDefault="00E17008" w:rsidP="00E17008">
      <w:pPr>
        <w:numPr>
          <w:ilvl w:val="1"/>
          <w:numId w:val="30"/>
        </w:numPr>
        <w:rPr>
          <w:sz w:val="24"/>
          <w:szCs w:val="24"/>
          <w:lang w:val="en-IN"/>
        </w:rPr>
      </w:pPr>
      <w:r w:rsidRPr="00E17008">
        <w:rPr>
          <w:sz w:val="24"/>
          <w:szCs w:val="24"/>
          <w:lang w:val="en-IN"/>
        </w:rPr>
        <w:lastRenderedPageBreak/>
        <w:t>Reduce waste by lowering inventory for low-selling pizzas.</w:t>
      </w:r>
    </w:p>
    <w:p w14:paraId="763328E1" w14:textId="77777777" w:rsidR="000E044B" w:rsidRPr="00E17008" w:rsidRDefault="000E044B" w:rsidP="000E044B">
      <w:pPr>
        <w:rPr>
          <w:sz w:val="24"/>
          <w:szCs w:val="24"/>
          <w:lang w:val="en-IN"/>
        </w:rPr>
      </w:pPr>
    </w:p>
    <w:p w14:paraId="65740185" w14:textId="19C94356" w:rsidR="00E17008" w:rsidRPr="00E17008" w:rsidRDefault="00E17008" w:rsidP="00E17008">
      <w:pPr>
        <w:pStyle w:val="ListParagraph"/>
        <w:numPr>
          <w:ilvl w:val="0"/>
          <w:numId w:val="30"/>
        </w:numPr>
        <w:spacing w:before="100" w:beforeAutospacing="1" w:after="100" w:afterAutospacing="1" w:line="240" w:lineRule="auto"/>
        <w:rPr>
          <w:b/>
          <w:bCs/>
          <w:sz w:val="24"/>
          <w:szCs w:val="24"/>
        </w:rPr>
      </w:pPr>
      <w:r w:rsidRPr="00E17008">
        <w:rPr>
          <w:b/>
          <w:bCs/>
          <w:sz w:val="24"/>
          <w:szCs w:val="24"/>
        </w:rPr>
        <w:t>Customer Targeting &amp; Promotions</w:t>
      </w:r>
    </w:p>
    <w:p w14:paraId="16BE450D" w14:textId="77777777" w:rsidR="00E17008" w:rsidRPr="00E17008" w:rsidRDefault="00E17008" w:rsidP="00E17008">
      <w:pPr>
        <w:numPr>
          <w:ilvl w:val="0"/>
          <w:numId w:val="34"/>
        </w:numPr>
        <w:spacing w:before="100" w:beforeAutospacing="1" w:after="100" w:afterAutospacing="1" w:line="240" w:lineRule="auto"/>
        <w:rPr>
          <w:sz w:val="24"/>
          <w:szCs w:val="24"/>
        </w:rPr>
      </w:pPr>
      <w:r w:rsidRPr="00E17008">
        <w:rPr>
          <w:rStyle w:val="Strong"/>
          <w:sz w:val="24"/>
          <w:szCs w:val="24"/>
        </w:rPr>
        <w:t>Segmented Campaigns</w:t>
      </w:r>
      <w:r w:rsidRPr="00E17008">
        <w:rPr>
          <w:sz w:val="24"/>
          <w:szCs w:val="24"/>
        </w:rPr>
        <w:t>:</w:t>
      </w:r>
    </w:p>
    <w:p w14:paraId="1C6BBB9F" w14:textId="77777777" w:rsidR="00E17008" w:rsidRPr="00E17008" w:rsidRDefault="00E17008" w:rsidP="00E17008">
      <w:pPr>
        <w:numPr>
          <w:ilvl w:val="1"/>
          <w:numId w:val="34"/>
        </w:numPr>
        <w:spacing w:before="100" w:beforeAutospacing="1" w:after="100" w:afterAutospacing="1" w:line="240" w:lineRule="auto"/>
        <w:rPr>
          <w:sz w:val="24"/>
          <w:szCs w:val="24"/>
        </w:rPr>
      </w:pPr>
      <w:r w:rsidRPr="00E17008">
        <w:rPr>
          <w:sz w:val="24"/>
          <w:szCs w:val="24"/>
        </w:rPr>
        <w:t>Target meat-lovers and classic fans with loyalty programs.</w:t>
      </w:r>
    </w:p>
    <w:p w14:paraId="6C098991" w14:textId="77777777" w:rsidR="00E17008" w:rsidRPr="00E17008" w:rsidRDefault="00E17008" w:rsidP="00E17008">
      <w:pPr>
        <w:numPr>
          <w:ilvl w:val="1"/>
          <w:numId w:val="34"/>
        </w:numPr>
        <w:spacing w:before="100" w:beforeAutospacing="1" w:after="100" w:afterAutospacing="1" w:line="240" w:lineRule="auto"/>
        <w:rPr>
          <w:sz w:val="24"/>
          <w:szCs w:val="24"/>
        </w:rPr>
      </w:pPr>
      <w:r w:rsidRPr="00E17008">
        <w:rPr>
          <w:sz w:val="24"/>
          <w:szCs w:val="24"/>
        </w:rPr>
        <w:t>Offer limited-time offers for low-performing categories to test engagement.</w:t>
      </w:r>
    </w:p>
    <w:p w14:paraId="44EF7277" w14:textId="77777777" w:rsidR="00E17008" w:rsidRPr="00E17008" w:rsidRDefault="00E17008" w:rsidP="00E17008">
      <w:pPr>
        <w:numPr>
          <w:ilvl w:val="0"/>
          <w:numId w:val="34"/>
        </w:numPr>
        <w:spacing w:before="100" w:beforeAutospacing="1" w:after="100" w:afterAutospacing="1" w:line="240" w:lineRule="auto"/>
        <w:rPr>
          <w:sz w:val="24"/>
          <w:szCs w:val="24"/>
        </w:rPr>
      </w:pPr>
      <w:r w:rsidRPr="00E17008">
        <w:rPr>
          <w:rStyle w:val="Strong"/>
          <w:sz w:val="24"/>
          <w:szCs w:val="24"/>
        </w:rPr>
        <w:t>Occasion-Based Bundles</w:t>
      </w:r>
      <w:r w:rsidRPr="00E17008">
        <w:rPr>
          <w:sz w:val="24"/>
          <w:szCs w:val="24"/>
        </w:rPr>
        <w:t>:</w:t>
      </w:r>
    </w:p>
    <w:p w14:paraId="31072390" w14:textId="77777777" w:rsidR="00E17008" w:rsidRPr="00E17008" w:rsidRDefault="00E17008" w:rsidP="00E17008">
      <w:pPr>
        <w:numPr>
          <w:ilvl w:val="1"/>
          <w:numId w:val="34"/>
        </w:numPr>
        <w:spacing w:before="100" w:beforeAutospacing="1" w:after="100" w:afterAutospacing="1" w:line="240" w:lineRule="auto"/>
        <w:rPr>
          <w:sz w:val="24"/>
          <w:szCs w:val="24"/>
        </w:rPr>
      </w:pPr>
      <w:r w:rsidRPr="00E17008">
        <w:rPr>
          <w:sz w:val="24"/>
          <w:szCs w:val="24"/>
        </w:rPr>
        <w:t>Large-size preference = group ordering → target game nights, parties, weekends.</w:t>
      </w:r>
    </w:p>
    <w:p w14:paraId="79EC071A" w14:textId="7F20D9B1" w:rsidR="00E17008" w:rsidRDefault="00E17008" w:rsidP="00E17008">
      <w:pPr>
        <w:numPr>
          <w:ilvl w:val="1"/>
          <w:numId w:val="34"/>
        </w:numPr>
        <w:spacing w:before="100" w:beforeAutospacing="1" w:after="100" w:afterAutospacing="1" w:line="240" w:lineRule="auto"/>
        <w:rPr>
          <w:sz w:val="24"/>
          <w:szCs w:val="24"/>
        </w:rPr>
      </w:pPr>
      <w:r w:rsidRPr="00E17008">
        <w:rPr>
          <w:sz w:val="24"/>
          <w:szCs w:val="24"/>
        </w:rPr>
        <w:t>Create seasonal/holiday bundles centered on large, classic pizzas</w:t>
      </w:r>
      <w:r>
        <w:rPr>
          <w:sz w:val="24"/>
          <w:szCs w:val="24"/>
        </w:rPr>
        <w:t>.</w:t>
      </w:r>
    </w:p>
    <w:p w14:paraId="5D9C5487" w14:textId="16E32634" w:rsidR="00AE610F" w:rsidRDefault="00E17008" w:rsidP="00C05801">
      <w:pPr>
        <w:pStyle w:val="ListParagraph"/>
        <w:numPr>
          <w:ilvl w:val="0"/>
          <w:numId w:val="30"/>
        </w:numPr>
        <w:spacing w:before="100" w:beforeAutospacing="1" w:after="100" w:afterAutospacing="1" w:line="240" w:lineRule="auto"/>
        <w:rPr>
          <w:b/>
          <w:bCs/>
          <w:sz w:val="24"/>
          <w:szCs w:val="24"/>
        </w:rPr>
      </w:pPr>
      <w:r w:rsidRPr="00E17008">
        <w:rPr>
          <w:b/>
          <w:bCs/>
          <w:sz w:val="24"/>
          <w:szCs w:val="24"/>
        </w:rPr>
        <w:t>Sales &amp; Marketing Strategy</w:t>
      </w:r>
    </w:p>
    <w:p w14:paraId="24670BF2" w14:textId="49EB98CA" w:rsidR="00E17008" w:rsidRPr="00E17008" w:rsidRDefault="00E17008" w:rsidP="00E17008">
      <w:pPr>
        <w:spacing w:before="100" w:beforeAutospacing="1" w:after="100" w:afterAutospacing="1" w:line="240" w:lineRule="auto"/>
        <w:ind w:firstLine="720"/>
        <w:rPr>
          <w:b/>
          <w:bCs/>
          <w:sz w:val="24"/>
          <w:szCs w:val="24"/>
          <w:u w:val="single"/>
          <w:lang w:val="en-IN"/>
        </w:rPr>
      </w:pPr>
      <w:r w:rsidRPr="00E17008">
        <w:rPr>
          <w:b/>
          <w:bCs/>
          <w:sz w:val="24"/>
          <w:szCs w:val="24"/>
          <w:u w:val="single"/>
          <w:lang w:val="en-IN"/>
        </w:rPr>
        <w:t>Highlight High-Revenue Pizzas:</w:t>
      </w:r>
    </w:p>
    <w:p w14:paraId="2041FCD6" w14:textId="77777777" w:rsidR="00E17008" w:rsidRPr="00E17008" w:rsidRDefault="00E17008" w:rsidP="00E17008">
      <w:pPr>
        <w:numPr>
          <w:ilvl w:val="0"/>
          <w:numId w:val="35"/>
        </w:numPr>
        <w:spacing w:before="100" w:beforeAutospacing="1" w:after="100" w:afterAutospacing="1" w:line="240" w:lineRule="auto"/>
        <w:rPr>
          <w:b/>
          <w:bCs/>
          <w:sz w:val="24"/>
          <w:szCs w:val="24"/>
          <w:lang w:val="en-IN"/>
        </w:rPr>
      </w:pPr>
      <w:r w:rsidRPr="00E17008">
        <w:rPr>
          <w:b/>
          <w:bCs/>
          <w:sz w:val="24"/>
          <w:szCs w:val="24"/>
          <w:lang w:val="en-IN"/>
        </w:rPr>
        <w:t>Use premium pizzas in upselling scripts, online ordering, and combo deals.</w:t>
      </w:r>
    </w:p>
    <w:p w14:paraId="1E8D60E1" w14:textId="4AD42709" w:rsidR="00E17008" w:rsidRPr="00E17008" w:rsidRDefault="00E17008" w:rsidP="00E17008">
      <w:pPr>
        <w:spacing w:before="100" w:beforeAutospacing="1" w:after="100" w:afterAutospacing="1" w:line="240" w:lineRule="auto"/>
        <w:rPr>
          <w:b/>
          <w:bCs/>
          <w:sz w:val="24"/>
          <w:szCs w:val="24"/>
          <w:u w:val="single"/>
          <w:lang w:val="en-IN"/>
        </w:rPr>
      </w:pPr>
      <w:r w:rsidRPr="00E17008">
        <w:rPr>
          <w:b/>
          <w:bCs/>
          <w:sz w:val="24"/>
          <w:szCs w:val="24"/>
          <w:lang w:val="en-IN"/>
        </w:rPr>
        <w:t xml:space="preserve"> </w:t>
      </w:r>
      <w:r>
        <w:rPr>
          <w:b/>
          <w:bCs/>
          <w:sz w:val="24"/>
          <w:szCs w:val="24"/>
          <w:lang w:val="en-IN"/>
        </w:rPr>
        <w:tab/>
      </w:r>
      <w:r w:rsidRPr="00E17008">
        <w:rPr>
          <w:b/>
          <w:bCs/>
          <w:sz w:val="24"/>
          <w:szCs w:val="24"/>
          <w:u w:val="single"/>
          <w:lang w:val="en-IN"/>
        </w:rPr>
        <w:t>Size-Based Campaigns:</w:t>
      </w:r>
    </w:p>
    <w:p w14:paraId="30CA67FD" w14:textId="77777777" w:rsidR="00E17008" w:rsidRPr="00E17008" w:rsidRDefault="00E17008" w:rsidP="00E17008">
      <w:pPr>
        <w:numPr>
          <w:ilvl w:val="0"/>
          <w:numId w:val="36"/>
        </w:numPr>
        <w:spacing w:before="100" w:beforeAutospacing="1" w:after="100" w:afterAutospacing="1" w:line="240" w:lineRule="auto"/>
        <w:rPr>
          <w:b/>
          <w:bCs/>
          <w:sz w:val="24"/>
          <w:szCs w:val="24"/>
          <w:lang w:val="en-IN"/>
        </w:rPr>
      </w:pPr>
      <w:r w:rsidRPr="00E17008">
        <w:rPr>
          <w:b/>
          <w:bCs/>
          <w:sz w:val="24"/>
          <w:szCs w:val="24"/>
          <w:lang w:val="en-IN"/>
        </w:rPr>
        <w:t>Offer tiered bundles (e.g., Buy 2 Large, Get 1 Medium Free).</w:t>
      </w:r>
    </w:p>
    <w:p w14:paraId="60041CFD" w14:textId="77777777" w:rsidR="00E17008" w:rsidRPr="00E17008" w:rsidRDefault="00E17008" w:rsidP="00E17008">
      <w:pPr>
        <w:numPr>
          <w:ilvl w:val="0"/>
          <w:numId w:val="36"/>
        </w:numPr>
        <w:spacing w:before="100" w:beforeAutospacing="1" w:after="100" w:afterAutospacing="1" w:line="240" w:lineRule="auto"/>
        <w:rPr>
          <w:b/>
          <w:bCs/>
          <w:sz w:val="24"/>
          <w:szCs w:val="24"/>
          <w:lang w:val="en-IN"/>
        </w:rPr>
      </w:pPr>
      <w:r w:rsidRPr="00E17008">
        <w:rPr>
          <w:b/>
          <w:bCs/>
          <w:sz w:val="24"/>
          <w:szCs w:val="24"/>
          <w:lang w:val="en-IN"/>
        </w:rPr>
        <w:t>Test price elasticity on XL pizzas — slight price drops could unlock new demand.</w:t>
      </w:r>
    </w:p>
    <w:p w14:paraId="02AFF7ED" w14:textId="23B43F6B" w:rsidR="000E044B" w:rsidRDefault="000E044B">
      <w:pPr>
        <w:rPr>
          <w:b/>
          <w:bCs/>
          <w:sz w:val="24"/>
          <w:szCs w:val="24"/>
        </w:rPr>
      </w:pPr>
      <w:r>
        <w:rPr>
          <w:b/>
          <w:bCs/>
          <w:sz w:val="24"/>
          <w:szCs w:val="24"/>
        </w:rPr>
        <w:br w:type="page"/>
      </w:r>
    </w:p>
    <w:p w14:paraId="78161DBE" w14:textId="77777777" w:rsidR="000E044B" w:rsidRDefault="000E044B" w:rsidP="00E17008">
      <w:pPr>
        <w:spacing w:before="100" w:beforeAutospacing="1" w:after="100" w:afterAutospacing="1" w:line="240" w:lineRule="auto"/>
        <w:rPr>
          <w:rFonts w:ascii="Arial Black" w:hAnsi="Arial Black"/>
          <w:b/>
          <w:bCs/>
          <w:sz w:val="44"/>
          <w:szCs w:val="44"/>
          <w:u w:val="single"/>
        </w:rPr>
      </w:pPr>
    </w:p>
    <w:p w14:paraId="5F7AED0E" w14:textId="77777777" w:rsidR="000E044B" w:rsidRDefault="000E044B" w:rsidP="00E17008">
      <w:pPr>
        <w:spacing w:before="100" w:beforeAutospacing="1" w:after="100" w:afterAutospacing="1" w:line="240" w:lineRule="auto"/>
        <w:rPr>
          <w:rFonts w:ascii="Arial Black" w:hAnsi="Arial Black"/>
          <w:b/>
          <w:bCs/>
          <w:sz w:val="44"/>
          <w:szCs w:val="44"/>
          <w:u w:val="single"/>
        </w:rPr>
      </w:pPr>
    </w:p>
    <w:p w14:paraId="3782412B" w14:textId="77777777" w:rsidR="000E044B" w:rsidRDefault="000E044B" w:rsidP="00E17008">
      <w:pPr>
        <w:spacing w:before="100" w:beforeAutospacing="1" w:after="100" w:afterAutospacing="1" w:line="240" w:lineRule="auto"/>
        <w:rPr>
          <w:rFonts w:ascii="Arial Black" w:hAnsi="Arial Black"/>
          <w:b/>
          <w:bCs/>
          <w:sz w:val="44"/>
          <w:szCs w:val="44"/>
          <w:u w:val="single"/>
        </w:rPr>
      </w:pPr>
    </w:p>
    <w:p w14:paraId="0D3FA023" w14:textId="77777777" w:rsidR="000E044B" w:rsidRDefault="000E044B" w:rsidP="00E17008">
      <w:pPr>
        <w:spacing w:before="100" w:beforeAutospacing="1" w:after="100" w:afterAutospacing="1" w:line="240" w:lineRule="auto"/>
        <w:rPr>
          <w:rFonts w:ascii="Arial Black" w:hAnsi="Arial Black"/>
          <w:b/>
          <w:bCs/>
          <w:sz w:val="44"/>
          <w:szCs w:val="44"/>
          <w:u w:val="single"/>
        </w:rPr>
      </w:pPr>
    </w:p>
    <w:p w14:paraId="54F1B320" w14:textId="5CEF126A" w:rsidR="00E17008" w:rsidRPr="00CF74AF" w:rsidRDefault="000E044B" w:rsidP="00E17008">
      <w:pPr>
        <w:spacing w:before="100" w:beforeAutospacing="1" w:after="100" w:afterAutospacing="1" w:line="240" w:lineRule="auto"/>
        <w:rPr>
          <w:rFonts w:ascii="Arial Black" w:hAnsi="Arial Black"/>
          <w:b/>
          <w:bCs/>
          <w:sz w:val="48"/>
          <w:szCs w:val="48"/>
          <w:u w:val="single"/>
        </w:rPr>
      </w:pPr>
      <w:r w:rsidRPr="00CF74AF">
        <w:rPr>
          <w:rFonts w:ascii="Arial Black" w:hAnsi="Arial Black"/>
          <w:b/>
          <w:bCs/>
          <w:sz w:val="48"/>
          <w:szCs w:val="48"/>
          <w:u w:val="single"/>
        </w:rPr>
        <w:t>Conclusion</w:t>
      </w:r>
    </w:p>
    <w:p w14:paraId="73EC7C52" w14:textId="77777777" w:rsidR="000E044B" w:rsidRPr="000E044B" w:rsidRDefault="000E044B" w:rsidP="00E17008">
      <w:pPr>
        <w:spacing w:before="100" w:beforeAutospacing="1" w:after="100" w:afterAutospacing="1" w:line="240" w:lineRule="auto"/>
        <w:rPr>
          <w:rFonts w:ascii="Arial Black" w:hAnsi="Arial Black"/>
          <w:b/>
          <w:bCs/>
          <w:sz w:val="24"/>
          <w:szCs w:val="24"/>
          <w:u w:val="single"/>
        </w:rPr>
      </w:pPr>
    </w:p>
    <w:p w14:paraId="4AA425F3" w14:textId="77777777" w:rsidR="000E044B" w:rsidRPr="00CF74AF" w:rsidRDefault="000E044B" w:rsidP="000E044B">
      <w:pPr>
        <w:spacing w:before="100" w:beforeAutospacing="1" w:after="100" w:afterAutospacing="1" w:line="240" w:lineRule="auto"/>
        <w:rPr>
          <w:sz w:val="28"/>
          <w:szCs w:val="28"/>
          <w:lang w:val="en-IN"/>
        </w:rPr>
      </w:pPr>
      <w:r w:rsidRPr="00CF74AF">
        <w:rPr>
          <w:sz w:val="28"/>
          <w:szCs w:val="28"/>
          <w:lang w:val="en-IN"/>
        </w:rPr>
        <w:t>This is the detailed analysis of Pizza Hut sales data, highlighting key customer preferences and performance patterns:</w:t>
      </w:r>
    </w:p>
    <w:p w14:paraId="1650ADA0" w14:textId="77777777" w:rsidR="000E044B" w:rsidRPr="00CF74AF" w:rsidRDefault="000E044B" w:rsidP="000E044B">
      <w:pPr>
        <w:numPr>
          <w:ilvl w:val="0"/>
          <w:numId w:val="37"/>
        </w:numPr>
        <w:spacing w:before="100" w:beforeAutospacing="1" w:after="100" w:afterAutospacing="1" w:line="240" w:lineRule="auto"/>
        <w:rPr>
          <w:sz w:val="28"/>
          <w:szCs w:val="28"/>
          <w:lang w:val="en-IN"/>
        </w:rPr>
      </w:pPr>
      <w:r w:rsidRPr="00CF74AF">
        <w:rPr>
          <w:sz w:val="28"/>
          <w:szCs w:val="28"/>
          <w:lang w:val="en-IN"/>
        </w:rPr>
        <w:t>Most orders and revenue come from a few popular pizzas and large sizes</w:t>
      </w:r>
    </w:p>
    <w:p w14:paraId="30219E81" w14:textId="4F2C9663" w:rsidR="000E044B" w:rsidRPr="00CF74AF" w:rsidRDefault="000E044B" w:rsidP="000E044B">
      <w:pPr>
        <w:numPr>
          <w:ilvl w:val="0"/>
          <w:numId w:val="37"/>
        </w:numPr>
        <w:spacing w:before="100" w:beforeAutospacing="1" w:after="100" w:afterAutospacing="1" w:line="240" w:lineRule="auto"/>
        <w:rPr>
          <w:sz w:val="28"/>
          <w:szCs w:val="28"/>
          <w:lang w:val="en-IN"/>
        </w:rPr>
      </w:pPr>
      <w:r w:rsidRPr="00CF74AF">
        <w:rPr>
          <w:sz w:val="28"/>
          <w:szCs w:val="28"/>
          <w:lang w:val="en-IN"/>
        </w:rPr>
        <w:t xml:space="preserve">Classic and Meat categories are customer </w:t>
      </w:r>
      <w:r w:rsidR="00CF74AF" w:rsidRPr="00CF74AF">
        <w:rPr>
          <w:sz w:val="28"/>
          <w:szCs w:val="28"/>
          <w:lang w:val="en-IN"/>
        </w:rPr>
        <w:t>favourites</w:t>
      </w:r>
    </w:p>
    <w:p w14:paraId="14CA8A5D" w14:textId="77777777" w:rsidR="000E044B" w:rsidRPr="00CF74AF" w:rsidRDefault="000E044B" w:rsidP="000E044B">
      <w:pPr>
        <w:numPr>
          <w:ilvl w:val="0"/>
          <w:numId w:val="37"/>
        </w:numPr>
        <w:spacing w:before="100" w:beforeAutospacing="1" w:after="100" w:afterAutospacing="1" w:line="240" w:lineRule="auto"/>
        <w:rPr>
          <w:sz w:val="28"/>
          <w:szCs w:val="28"/>
          <w:lang w:val="en-IN"/>
        </w:rPr>
      </w:pPr>
      <w:r w:rsidRPr="00CF74AF">
        <w:rPr>
          <w:sz w:val="28"/>
          <w:szCs w:val="28"/>
          <w:lang w:val="en-IN"/>
        </w:rPr>
        <w:t>High-priced pizzas, though less ordered, contribute significantly to profits</w:t>
      </w:r>
    </w:p>
    <w:p w14:paraId="392AE0E9" w14:textId="77777777" w:rsidR="000E044B" w:rsidRPr="00CF74AF" w:rsidRDefault="000E044B" w:rsidP="000E044B">
      <w:pPr>
        <w:numPr>
          <w:ilvl w:val="0"/>
          <w:numId w:val="37"/>
        </w:numPr>
        <w:spacing w:before="100" w:beforeAutospacing="1" w:after="100" w:afterAutospacing="1" w:line="240" w:lineRule="auto"/>
        <w:rPr>
          <w:sz w:val="28"/>
          <w:szCs w:val="28"/>
          <w:lang w:val="en-IN"/>
        </w:rPr>
      </w:pPr>
      <w:r w:rsidRPr="00CF74AF">
        <w:rPr>
          <w:sz w:val="28"/>
          <w:szCs w:val="28"/>
          <w:lang w:val="en-IN"/>
        </w:rPr>
        <w:t>Streamlining the menu and promoting bestsellers can boost efficiency and sales</w:t>
      </w:r>
    </w:p>
    <w:p w14:paraId="3D031D4A" w14:textId="7C9235AB" w:rsidR="000E044B" w:rsidRPr="00CF74AF" w:rsidRDefault="000E044B" w:rsidP="000E044B">
      <w:pPr>
        <w:numPr>
          <w:ilvl w:val="0"/>
          <w:numId w:val="37"/>
        </w:numPr>
        <w:spacing w:before="100" w:beforeAutospacing="1" w:after="100" w:afterAutospacing="1" w:line="240" w:lineRule="auto"/>
        <w:rPr>
          <w:sz w:val="28"/>
          <w:szCs w:val="28"/>
          <w:lang w:val="en-IN"/>
        </w:rPr>
      </w:pPr>
      <w:r w:rsidRPr="00CF74AF">
        <w:rPr>
          <w:sz w:val="28"/>
          <w:szCs w:val="28"/>
          <w:lang w:val="en-IN"/>
        </w:rPr>
        <w:t>A focused product and marketing strategy will enhance both revenue and customer satisfaction</w:t>
      </w:r>
      <w:r w:rsidR="00CF74AF">
        <w:rPr>
          <w:sz w:val="28"/>
          <w:szCs w:val="28"/>
          <w:lang w:val="en-IN"/>
        </w:rPr>
        <w:t>.</w:t>
      </w:r>
    </w:p>
    <w:p w14:paraId="501C34F0" w14:textId="77777777" w:rsidR="000E044B" w:rsidRPr="000E044B" w:rsidRDefault="000E044B" w:rsidP="000E044B">
      <w:pPr>
        <w:spacing w:before="100" w:beforeAutospacing="1" w:after="100" w:afterAutospacing="1" w:line="240" w:lineRule="auto"/>
        <w:rPr>
          <w:rFonts w:ascii="Arial Black" w:hAnsi="Arial Black"/>
        </w:rPr>
      </w:pPr>
    </w:p>
    <w:sectPr w:rsidR="000E044B" w:rsidRPr="000E044B"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A2D38E" w14:textId="77777777" w:rsidR="00B1766E" w:rsidRDefault="00B1766E" w:rsidP="00FD6F37">
      <w:pPr>
        <w:spacing w:after="0" w:line="240" w:lineRule="auto"/>
      </w:pPr>
      <w:r>
        <w:separator/>
      </w:r>
    </w:p>
  </w:endnote>
  <w:endnote w:type="continuationSeparator" w:id="0">
    <w:p w14:paraId="43F432B4" w14:textId="77777777" w:rsidR="00B1766E" w:rsidRDefault="00B1766E" w:rsidP="00FD6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F4A54E" w14:textId="77777777" w:rsidR="00B1766E" w:rsidRDefault="00B1766E" w:rsidP="00FD6F37">
      <w:pPr>
        <w:spacing w:after="0" w:line="240" w:lineRule="auto"/>
      </w:pPr>
      <w:r>
        <w:separator/>
      </w:r>
    </w:p>
  </w:footnote>
  <w:footnote w:type="continuationSeparator" w:id="0">
    <w:p w14:paraId="0B0D0E49" w14:textId="77777777" w:rsidR="00B1766E" w:rsidRDefault="00B1766E" w:rsidP="00FD6F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D00F90"/>
    <w:multiLevelType w:val="multilevel"/>
    <w:tmpl w:val="999C7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3878E1"/>
    <w:multiLevelType w:val="hybridMultilevel"/>
    <w:tmpl w:val="416E768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3619DE"/>
    <w:multiLevelType w:val="multilevel"/>
    <w:tmpl w:val="05B0A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FA693D"/>
    <w:multiLevelType w:val="multilevel"/>
    <w:tmpl w:val="4218F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E4487B"/>
    <w:multiLevelType w:val="multilevel"/>
    <w:tmpl w:val="C568A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D11E9C"/>
    <w:multiLevelType w:val="multilevel"/>
    <w:tmpl w:val="1A72D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174944"/>
    <w:multiLevelType w:val="multilevel"/>
    <w:tmpl w:val="E5708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666DD3"/>
    <w:multiLevelType w:val="multilevel"/>
    <w:tmpl w:val="1A46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D43DC3"/>
    <w:multiLevelType w:val="multilevel"/>
    <w:tmpl w:val="3DA2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9F7FD3"/>
    <w:multiLevelType w:val="hybridMultilevel"/>
    <w:tmpl w:val="1E9CC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17312DD"/>
    <w:multiLevelType w:val="hybridMultilevel"/>
    <w:tmpl w:val="A498FD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2F4511F"/>
    <w:multiLevelType w:val="multilevel"/>
    <w:tmpl w:val="D3529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624329"/>
    <w:multiLevelType w:val="multilevel"/>
    <w:tmpl w:val="5C0EE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B11DE4"/>
    <w:multiLevelType w:val="multilevel"/>
    <w:tmpl w:val="C3369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8303DB"/>
    <w:multiLevelType w:val="multilevel"/>
    <w:tmpl w:val="12CA3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4C7621"/>
    <w:multiLevelType w:val="multilevel"/>
    <w:tmpl w:val="4F666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E83287"/>
    <w:multiLevelType w:val="multilevel"/>
    <w:tmpl w:val="2E62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74253E"/>
    <w:multiLevelType w:val="hybridMultilevel"/>
    <w:tmpl w:val="C3DA03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57F3590"/>
    <w:multiLevelType w:val="hybridMultilevel"/>
    <w:tmpl w:val="352429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C1A1C19"/>
    <w:multiLevelType w:val="multilevel"/>
    <w:tmpl w:val="6694A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F51525"/>
    <w:multiLevelType w:val="hybridMultilevel"/>
    <w:tmpl w:val="73D8C0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FB20B8E"/>
    <w:multiLevelType w:val="hybridMultilevel"/>
    <w:tmpl w:val="61C2AF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17808AE"/>
    <w:multiLevelType w:val="multilevel"/>
    <w:tmpl w:val="571C5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CD2576"/>
    <w:multiLevelType w:val="multilevel"/>
    <w:tmpl w:val="8C5AC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517A0E"/>
    <w:multiLevelType w:val="multilevel"/>
    <w:tmpl w:val="8E5CF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346C5A"/>
    <w:multiLevelType w:val="multilevel"/>
    <w:tmpl w:val="0EA4E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3662A4"/>
    <w:multiLevelType w:val="hybridMultilevel"/>
    <w:tmpl w:val="229AD42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F774133"/>
    <w:multiLevelType w:val="multilevel"/>
    <w:tmpl w:val="0380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5773876">
    <w:abstractNumId w:val="8"/>
  </w:num>
  <w:num w:numId="2" w16cid:durableId="644044201">
    <w:abstractNumId w:val="6"/>
  </w:num>
  <w:num w:numId="3" w16cid:durableId="2060782696">
    <w:abstractNumId w:val="5"/>
  </w:num>
  <w:num w:numId="4" w16cid:durableId="509567777">
    <w:abstractNumId w:val="4"/>
  </w:num>
  <w:num w:numId="5" w16cid:durableId="1787037772">
    <w:abstractNumId w:val="7"/>
  </w:num>
  <w:num w:numId="6" w16cid:durableId="938870041">
    <w:abstractNumId w:val="3"/>
  </w:num>
  <w:num w:numId="7" w16cid:durableId="1254821530">
    <w:abstractNumId w:val="2"/>
  </w:num>
  <w:num w:numId="8" w16cid:durableId="1141769801">
    <w:abstractNumId w:val="1"/>
  </w:num>
  <w:num w:numId="9" w16cid:durableId="845486151">
    <w:abstractNumId w:val="0"/>
  </w:num>
  <w:num w:numId="10" w16cid:durableId="808286916">
    <w:abstractNumId w:val="35"/>
  </w:num>
  <w:num w:numId="11" w16cid:durableId="445318765">
    <w:abstractNumId w:val="30"/>
  </w:num>
  <w:num w:numId="12" w16cid:durableId="187187395">
    <w:abstractNumId w:val="29"/>
  </w:num>
  <w:num w:numId="13" w16cid:durableId="696663012">
    <w:abstractNumId w:val="26"/>
  </w:num>
  <w:num w:numId="14" w16cid:durableId="1522401756">
    <w:abstractNumId w:val="17"/>
  </w:num>
  <w:num w:numId="15" w16cid:durableId="240524804">
    <w:abstractNumId w:val="28"/>
  </w:num>
  <w:num w:numId="16" w16cid:durableId="1949002403">
    <w:abstractNumId w:val="32"/>
  </w:num>
  <w:num w:numId="17" w16cid:durableId="506019981">
    <w:abstractNumId w:val="21"/>
  </w:num>
  <w:num w:numId="18" w16cid:durableId="761876614">
    <w:abstractNumId w:val="15"/>
  </w:num>
  <w:num w:numId="19" w16cid:durableId="712466374">
    <w:abstractNumId w:val="31"/>
  </w:num>
  <w:num w:numId="20" w16cid:durableId="1522822112">
    <w:abstractNumId w:val="9"/>
  </w:num>
  <w:num w:numId="21" w16cid:durableId="1884780308">
    <w:abstractNumId w:val="33"/>
  </w:num>
  <w:num w:numId="22" w16cid:durableId="269944744">
    <w:abstractNumId w:val="12"/>
  </w:num>
  <w:num w:numId="23" w16cid:durableId="1433938723">
    <w:abstractNumId w:val="14"/>
  </w:num>
  <w:num w:numId="24" w16cid:durableId="1526867450">
    <w:abstractNumId w:val="11"/>
  </w:num>
  <w:num w:numId="25" w16cid:durableId="1363559194">
    <w:abstractNumId w:val="24"/>
  </w:num>
  <w:num w:numId="26" w16cid:durableId="1250843947">
    <w:abstractNumId w:val="10"/>
  </w:num>
  <w:num w:numId="27" w16cid:durableId="1727218974">
    <w:abstractNumId w:val="27"/>
  </w:num>
  <w:num w:numId="28" w16cid:durableId="822550624">
    <w:abstractNumId w:val="19"/>
  </w:num>
  <w:num w:numId="29" w16cid:durableId="1054355169">
    <w:abstractNumId w:val="18"/>
  </w:num>
  <w:num w:numId="30" w16cid:durableId="117260349">
    <w:abstractNumId w:val="23"/>
  </w:num>
  <w:num w:numId="31" w16cid:durableId="1642424758">
    <w:abstractNumId w:val="13"/>
  </w:num>
  <w:num w:numId="32" w16cid:durableId="1880361108">
    <w:abstractNumId w:val="22"/>
  </w:num>
  <w:num w:numId="33" w16cid:durableId="1791196763">
    <w:abstractNumId w:val="34"/>
  </w:num>
  <w:num w:numId="34" w16cid:durableId="1246450667">
    <w:abstractNumId w:val="20"/>
  </w:num>
  <w:num w:numId="35" w16cid:durableId="367412245">
    <w:abstractNumId w:val="25"/>
  </w:num>
  <w:num w:numId="36" w16cid:durableId="934560276">
    <w:abstractNumId w:val="16"/>
  </w:num>
  <w:num w:numId="37" w16cid:durableId="200377812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C1D05"/>
    <w:rsid w:val="000E044B"/>
    <w:rsid w:val="00146307"/>
    <w:rsid w:val="0015074B"/>
    <w:rsid w:val="001D4DF6"/>
    <w:rsid w:val="00245B6B"/>
    <w:rsid w:val="0029639D"/>
    <w:rsid w:val="002B6787"/>
    <w:rsid w:val="00326F90"/>
    <w:rsid w:val="0038007E"/>
    <w:rsid w:val="00382FCC"/>
    <w:rsid w:val="003D315A"/>
    <w:rsid w:val="00517654"/>
    <w:rsid w:val="00535702"/>
    <w:rsid w:val="00556A3D"/>
    <w:rsid w:val="005A6246"/>
    <w:rsid w:val="005B6D68"/>
    <w:rsid w:val="00631031"/>
    <w:rsid w:val="00664A1D"/>
    <w:rsid w:val="008A20FB"/>
    <w:rsid w:val="008C54FE"/>
    <w:rsid w:val="00920AB9"/>
    <w:rsid w:val="00981396"/>
    <w:rsid w:val="0098269F"/>
    <w:rsid w:val="00AA1D8D"/>
    <w:rsid w:val="00AB4490"/>
    <w:rsid w:val="00AC20E9"/>
    <w:rsid w:val="00AE610F"/>
    <w:rsid w:val="00B1766E"/>
    <w:rsid w:val="00B23CA8"/>
    <w:rsid w:val="00B41163"/>
    <w:rsid w:val="00B47730"/>
    <w:rsid w:val="00B7549E"/>
    <w:rsid w:val="00C03CD6"/>
    <w:rsid w:val="00C05801"/>
    <w:rsid w:val="00C65F1B"/>
    <w:rsid w:val="00C72896"/>
    <w:rsid w:val="00C910C0"/>
    <w:rsid w:val="00CA1990"/>
    <w:rsid w:val="00CB0664"/>
    <w:rsid w:val="00CB2EE4"/>
    <w:rsid w:val="00CF74AF"/>
    <w:rsid w:val="00D00BC4"/>
    <w:rsid w:val="00D111E4"/>
    <w:rsid w:val="00E16620"/>
    <w:rsid w:val="00E17008"/>
    <w:rsid w:val="00F36969"/>
    <w:rsid w:val="00F45B06"/>
    <w:rsid w:val="00F46614"/>
    <w:rsid w:val="00FA5716"/>
    <w:rsid w:val="00FC5D04"/>
    <w:rsid w:val="00FC693F"/>
    <w:rsid w:val="00FD6F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195761"/>
  <w14:defaultImageDpi w14:val="300"/>
  <w15:docId w15:val="{C44238C7-4515-4581-96FE-00CDF389B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451478">
      <w:bodyDiv w:val="1"/>
      <w:marLeft w:val="0"/>
      <w:marRight w:val="0"/>
      <w:marTop w:val="0"/>
      <w:marBottom w:val="0"/>
      <w:divBdr>
        <w:top w:val="none" w:sz="0" w:space="0" w:color="auto"/>
        <w:left w:val="none" w:sz="0" w:space="0" w:color="auto"/>
        <w:bottom w:val="none" w:sz="0" w:space="0" w:color="auto"/>
        <w:right w:val="none" w:sz="0" w:space="0" w:color="auto"/>
      </w:divBdr>
    </w:div>
    <w:div w:id="95059590">
      <w:bodyDiv w:val="1"/>
      <w:marLeft w:val="0"/>
      <w:marRight w:val="0"/>
      <w:marTop w:val="0"/>
      <w:marBottom w:val="0"/>
      <w:divBdr>
        <w:top w:val="none" w:sz="0" w:space="0" w:color="auto"/>
        <w:left w:val="none" w:sz="0" w:space="0" w:color="auto"/>
        <w:bottom w:val="none" w:sz="0" w:space="0" w:color="auto"/>
        <w:right w:val="none" w:sz="0" w:space="0" w:color="auto"/>
      </w:divBdr>
    </w:div>
    <w:div w:id="118304334">
      <w:bodyDiv w:val="1"/>
      <w:marLeft w:val="0"/>
      <w:marRight w:val="0"/>
      <w:marTop w:val="0"/>
      <w:marBottom w:val="0"/>
      <w:divBdr>
        <w:top w:val="none" w:sz="0" w:space="0" w:color="auto"/>
        <w:left w:val="none" w:sz="0" w:space="0" w:color="auto"/>
        <w:bottom w:val="none" w:sz="0" w:space="0" w:color="auto"/>
        <w:right w:val="none" w:sz="0" w:space="0" w:color="auto"/>
      </w:divBdr>
    </w:div>
    <w:div w:id="151798879">
      <w:bodyDiv w:val="1"/>
      <w:marLeft w:val="0"/>
      <w:marRight w:val="0"/>
      <w:marTop w:val="0"/>
      <w:marBottom w:val="0"/>
      <w:divBdr>
        <w:top w:val="none" w:sz="0" w:space="0" w:color="auto"/>
        <w:left w:val="none" w:sz="0" w:space="0" w:color="auto"/>
        <w:bottom w:val="none" w:sz="0" w:space="0" w:color="auto"/>
        <w:right w:val="none" w:sz="0" w:space="0" w:color="auto"/>
      </w:divBdr>
    </w:div>
    <w:div w:id="179393567">
      <w:bodyDiv w:val="1"/>
      <w:marLeft w:val="0"/>
      <w:marRight w:val="0"/>
      <w:marTop w:val="0"/>
      <w:marBottom w:val="0"/>
      <w:divBdr>
        <w:top w:val="none" w:sz="0" w:space="0" w:color="auto"/>
        <w:left w:val="none" w:sz="0" w:space="0" w:color="auto"/>
        <w:bottom w:val="none" w:sz="0" w:space="0" w:color="auto"/>
        <w:right w:val="none" w:sz="0" w:space="0" w:color="auto"/>
      </w:divBdr>
    </w:div>
    <w:div w:id="336616719">
      <w:bodyDiv w:val="1"/>
      <w:marLeft w:val="0"/>
      <w:marRight w:val="0"/>
      <w:marTop w:val="0"/>
      <w:marBottom w:val="0"/>
      <w:divBdr>
        <w:top w:val="none" w:sz="0" w:space="0" w:color="auto"/>
        <w:left w:val="none" w:sz="0" w:space="0" w:color="auto"/>
        <w:bottom w:val="none" w:sz="0" w:space="0" w:color="auto"/>
        <w:right w:val="none" w:sz="0" w:space="0" w:color="auto"/>
      </w:divBdr>
    </w:div>
    <w:div w:id="337998695">
      <w:bodyDiv w:val="1"/>
      <w:marLeft w:val="0"/>
      <w:marRight w:val="0"/>
      <w:marTop w:val="0"/>
      <w:marBottom w:val="0"/>
      <w:divBdr>
        <w:top w:val="none" w:sz="0" w:space="0" w:color="auto"/>
        <w:left w:val="none" w:sz="0" w:space="0" w:color="auto"/>
        <w:bottom w:val="none" w:sz="0" w:space="0" w:color="auto"/>
        <w:right w:val="none" w:sz="0" w:space="0" w:color="auto"/>
      </w:divBdr>
    </w:div>
    <w:div w:id="390618693">
      <w:bodyDiv w:val="1"/>
      <w:marLeft w:val="0"/>
      <w:marRight w:val="0"/>
      <w:marTop w:val="0"/>
      <w:marBottom w:val="0"/>
      <w:divBdr>
        <w:top w:val="none" w:sz="0" w:space="0" w:color="auto"/>
        <w:left w:val="none" w:sz="0" w:space="0" w:color="auto"/>
        <w:bottom w:val="none" w:sz="0" w:space="0" w:color="auto"/>
        <w:right w:val="none" w:sz="0" w:space="0" w:color="auto"/>
      </w:divBdr>
    </w:div>
    <w:div w:id="392702020">
      <w:bodyDiv w:val="1"/>
      <w:marLeft w:val="0"/>
      <w:marRight w:val="0"/>
      <w:marTop w:val="0"/>
      <w:marBottom w:val="0"/>
      <w:divBdr>
        <w:top w:val="none" w:sz="0" w:space="0" w:color="auto"/>
        <w:left w:val="none" w:sz="0" w:space="0" w:color="auto"/>
        <w:bottom w:val="none" w:sz="0" w:space="0" w:color="auto"/>
        <w:right w:val="none" w:sz="0" w:space="0" w:color="auto"/>
      </w:divBdr>
    </w:div>
    <w:div w:id="395201332">
      <w:bodyDiv w:val="1"/>
      <w:marLeft w:val="0"/>
      <w:marRight w:val="0"/>
      <w:marTop w:val="0"/>
      <w:marBottom w:val="0"/>
      <w:divBdr>
        <w:top w:val="none" w:sz="0" w:space="0" w:color="auto"/>
        <w:left w:val="none" w:sz="0" w:space="0" w:color="auto"/>
        <w:bottom w:val="none" w:sz="0" w:space="0" w:color="auto"/>
        <w:right w:val="none" w:sz="0" w:space="0" w:color="auto"/>
      </w:divBdr>
    </w:div>
    <w:div w:id="468401331">
      <w:bodyDiv w:val="1"/>
      <w:marLeft w:val="0"/>
      <w:marRight w:val="0"/>
      <w:marTop w:val="0"/>
      <w:marBottom w:val="0"/>
      <w:divBdr>
        <w:top w:val="none" w:sz="0" w:space="0" w:color="auto"/>
        <w:left w:val="none" w:sz="0" w:space="0" w:color="auto"/>
        <w:bottom w:val="none" w:sz="0" w:space="0" w:color="auto"/>
        <w:right w:val="none" w:sz="0" w:space="0" w:color="auto"/>
      </w:divBdr>
    </w:div>
    <w:div w:id="504322156">
      <w:bodyDiv w:val="1"/>
      <w:marLeft w:val="0"/>
      <w:marRight w:val="0"/>
      <w:marTop w:val="0"/>
      <w:marBottom w:val="0"/>
      <w:divBdr>
        <w:top w:val="none" w:sz="0" w:space="0" w:color="auto"/>
        <w:left w:val="none" w:sz="0" w:space="0" w:color="auto"/>
        <w:bottom w:val="none" w:sz="0" w:space="0" w:color="auto"/>
        <w:right w:val="none" w:sz="0" w:space="0" w:color="auto"/>
      </w:divBdr>
    </w:div>
    <w:div w:id="572158116">
      <w:bodyDiv w:val="1"/>
      <w:marLeft w:val="0"/>
      <w:marRight w:val="0"/>
      <w:marTop w:val="0"/>
      <w:marBottom w:val="0"/>
      <w:divBdr>
        <w:top w:val="none" w:sz="0" w:space="0" w:color="auto"/>
        <w:left w:val="none" w:sz="0" w:space="0" w:color="auto"/>
        <w:bottom w:val="none" w:sz="0" w:space="0" w:color="auto"/>
        <w:right w:val="none" w:sz="0" w:space="0" w:color="auto"/>
      </w:divBdr>
    </w:div>
    <w:div w:id="627902617">
      <w:bodyDiv w:val="1"/>
      <w:marLeft w:val="0"/>
      <w:marRight w:val="0"/>
      <w:marTop w:val="0"/>
      <w:marBottom w:val="0"/>
      <w:divBdr>
        <w:top w:val="none" w:sz="0" w:space="0" w:color="auto"/>
        <w:left w:val="none" w:sz="0" w:space="0" w:color="auto"/>
        <w:bottom w:val="none" w:sz="0" w:space="0" w:color="auto"/>
        <w:right w:val="none" w:sz="0" w:space="0" w:color="auto"/>
      </w:divBdr>
    </w:div>
    <w:div w:id="713653470">
      <w:bodyDiv w:val="1"/>
      <w:marLeft w:val="0"/>
      <w:marRight w:val="0"/>
      <w:marTop w:val="0"/>
      <w:marBottom w:val="0"/>
      <w:divBdr>
        <w:top w:val="none" w:sz="0" w:space="0" w:color="auto"/>
        <w:left w:val="none" w:sz="0" w:space="0" w:color="auto"/>
        <w:bottom w:val="none" w:sz="0" w:space="0" w:color="auto"/>
        <w:right w:val="none" w:sz="0" w:space="0" w:color="auto"/>
      </w:divBdr>
    </w:div>
    <w:div w:id="788931828">
      <w:bodyDiv w:val="1"/>
      <w:marLeft w:val="0"/>
      <w:marRight w:val="0"/>
      <w:marTop w:val="0"/>
      <w:marBottom w:val="0"/>
      <w:divBdr>
        <w:top w:val="none" w:sz="0" w:space="0" w:color="auto"/>
        <w:left w:val="none" w:sz="0" w:space="0" w:color="auto"/>
        <w:bottom w:val="none" w:sz="0" w:space="0" w:color="auto"/>
        <w:right w:val="none" w:sz="0" w:space="0" w:color="auto"/>
      </w:divBdr>
    </w:div>
    <w:div w:id="824124660">
      <w:bodyDiv w:val="1"/>
      <w:marLeft w:val="0"/>
      <w:marRight w:val="0"/>
      <w:marTop w:val="0"/>
      <w:marBottom w:val="0"/>
      <w:divBdr>
        <w:top w:val="none" w:sz="0" w:space="0" w:color="auto"/>
        <w:left w:val="none" w:sz="0" w:space="0" w:color="auto"/>
        <w:bottom w:val="none" w:sz="0" w:space="0" w:color="auto"/>
        <w:right w:val="none" w:sz="0" w:space="0" w:color="auto"/>
      </w:divBdr>
    </w:div>
    <w:div w:id="832991202">
      <w:bodyDiv w:val="1"/>
      <w:marLeft w:val="0"/>
      <w:marRight w:val="0"/>
      <w:marTop w:val="0"/>
      <w:marBottom w:val="0"/>
      <w:divBdr>
        <w:top w:val="none" w:sz="0" w:space="0" w:color="auto"/>
        <w:left w:val="none" w:sz="0" w:space="0" w:color="auto"/>
        <w:bottom w:val="none" w:sz="0" w:space="0" w:color="auto"/>
        <w:right w:val="none" w:sz="0" w:space="0" w:color="auto"/>
      </w:divBdr>
    </w:div>
    <w:div w:id="866715659">
      <w:bodyDiv w:val="1"/>
      <w:marLeft w:val="0"/>
      <w:marRight w:val="0"/>
      <w:marTop w:val="0"/>
      <w:marBottom w:val="0"/>
      <w:divBdr>
        <w:top w:val="none" w:sz="0" w:space="0" w:color="auto"/>
        <w:left w:val="none" w:sz="0" w:space="0" w:color="auto"/>
        <w:bottom w:val="none" w:sz="0" w:space="0" w:color="auto"/>
        <w:right w:val="none" w:sz="0" w:space="0" w:color="auto"/>
      </w:divBdr>
    </w:div>
    <w:div w:id="1073622101">
      <w:bodyDiv w:val="1"/>
      <w:marLeft w:val="0"/>
      <w:marRight w:val="0"/>
      <w:marTop w:val="0"/>
      <w:marBottom w:val="0"/>
      <w:divBdr>
        <w:top w:val="none" w:sz="0" w:space="0" w:color="auto"/>
        <w:left w:val="none" w:sz="0" w:space="0" w:color="auto"/>
        <w:bottom w:val="none" w:sz="0" w:space="0" w:color="auto"/>
        <w:right w:val="none" w:sz="0" w:space="0" w:color="auto"/>
      </w:divBdr>
    </w:div>
    <w:div w:id="1161850081">
      <w:bodyDiv w:val="1"/>
      <w:marLeft w:val="0"/>
      <w:marRight w:val="0"/>
      <w:marTop w:val="0"/>
      <w:marBottom w:val="0"/>
      <w:divBdr>
        <w:top w:val="none" w:sz="0" w:space="0" w:color="auto"/>
        <w:left w:val="none" w:sz="0" w:space="0" w:color="auto"/>
        <w:bottom w:val="none" w:sz="0" w:space="0" w:color="auto"/>
        <w:right w:val="none" w:sz="0" w:space="0" w:color="auto"/>
      </w:divBdr>
    </w:div>
    <w:div w:id="1166480859">
      <w:bodyDiv w:val="1"/>
      <w:marLeft w:val="0"/>
      <w:marRight w:val="0"/>
      <w:marTop w:val="0"/>
      <w:marBottom w:val="0"/>
      <w:divBdr>
        <w:top w:val="none" w:sz="0" w:space="0" w:color="auto"/>
        <w:left w:val="none" w:sz="0" w:space="0" w:color="auto"/>
        <w:bottom w:val="none" w:sz="0" w:space="0" w:color="auto"/>
        <w:right w:val="none" w:sz="0" w:space="0" w:color="auto"/>
      </w:divBdr>
    </w:div>
    <w:div w:id="1201363337">
      <w:bodyDiv w:val="1"/>
      <w:marLeft w:val="0"/>
      <w:marRight w:val="0"/>
      <w:marTop w:val="0"/>
      <w:marBottom w:val="0"/>
      <w:divBdr>
        <w:top w:val="none" w:sz="0" w:space="0" w:color="auto"/>
        <w:left w:val="none" w:sz="0" w:space="0" w:color="auto"/>
        <w:bottom w:val="none" w:sz="0" w:space="0" w:color="auto"/>
        <w:right w:val="none" w:sz="0" w:space="0" w:color="auto"/>
      </w:divBdr>
    </w:div>
    <w:div w:id="1204056896">
      <w:bodyDiv w:val="1"/>
      <w:marLeft w:val="0"/>
      <w:marRight w:val="0"/>
      <w:marTop w:val="0"/>
      <w:marBottom w:val="0"/>
      <w:divBdr>
        <w:top w:val="none" w:sz="0" w:space="0" w:color="auto"/>
        <w:left w:val="none" w:sz="0" w:space="0" w:color="auto"/>
        <w:bottom w:val="none" w:sz="0" w:space="0" w:color="auto"/>
        <w:right w:val="none" w:sz="0" w:space="0" w:color="auto"/>
      </w:divBdr>
    </w:div>
    <w:div w:id="1308898298">
      <w:bodyDiv w:val="1"/>
      <w:marLeft w:val="0"/>
      <w:marRight w:val="0"/>
      <w:marTop w:val="0"/>
      <w:marBottom w:val="0"/>
      <w:divBdr>
        <w:top w:val="none" w:sz="0" w:space="0" w:color="auto"/>
        <w:left w:val="none" w:sz="0" w:space="0" w:color="auto"/>
        <w:bottom w:val="none" w:sz="0" w:space="0" w:color="auto"/>
        <w:right w:val="none" w:sz="0" w:space="0" w:color="auto"/>
      </w:divBdr>
    </w:div>
    <w:div w:id="1342271684">
      <w:bodyDiv w:val="1"/>
      <w:marLeft w:val="0"/>
      <w:marRight w:val="0"/>
      <w:marTop w:val="0"/>
      <w:marBottom w:val="0"/>
      <w:divBdr>
        <w:top w:val="none" w:sz="0" w:space="0" w:color="auto"/>
        <w:left w:val="none" w:sz="0" w:space="0" w:color="auto"/>
        <w:bottom w:val="none" w:sz="0" w:space="0" w:color="auto"/>
        <w:right w:val="none" w:sz="0" w:space="0" w:color="auto"/>
      </w:divBdr>
    </w:div>
    <w:div w:id="1383407722">
      <w:bodyDiv w:val="1"/>
      <w:marLeft w:val="0"/>
      <w:marRight w:val="0"/>
      <w:marTop w:val="0"/>
      <w:marBottom w:val="0"/>
      <w:divBdr>
        <w:top w:val="none" w:sz="0" w:space="0" w:color="auto"/>
        <w:left w:val="none" w:sz="0" w:space="0" w:color="auto"/>
        <w:bottom w:val="none" w:sz="0" w:space="0" w:color="auto"/>
        <w:right w:val="none" w:sz="0" w:space="0" w:color="auto"/>
      </w:divBdr>
    </w:div>
    <w:div w:id="1459569836">
      <w:bodyDiv w:val="1"/>
      <w:marLeft w:val="0"/>
      <w:marRight w:val="0"/>
      <w:marTop w:val="0"/>
      <w:marBottom w:val="0"/>
      <w:divBdr>
        <w:top w:val="none" w:sz="0" w:space="0" w:color="auto"/>
        <w:left w:val="none" w:sz="0" w:space="0" w:color="auto"/>
        <w:bottom w:val="none" w:sz="0" w:space="0" w:color="auto"/>
        <w:right w:val="none" w:sz="0" w:space="0" w:color="auto"/>
      </w:divBdr>
    </w:div>
    <w:div w:id="1486237995">
      <w:bodyDiv w:val="1"/>
      <w:marLeft w:val="0"/>
      <w:marRight w:val="0"/>
      <w:marTop w:val="0"/>
      <w:marBottom w:val="0"/>
      <w:divBdr>
        <w:top w:val="none" w:sz="0" w:space="0" w:color="auto"/>
        <w:left w:val="none" w:sz="0" w:space="0" w:color="auto"/>
        <w:bottom w:val="none" w:sz="0" w:space="0" w:color="auto"/>
        <w:right w:val="none" w:sz="0" w:space="0" w:color="auto"/>
      </w:divBdr>
    </w:div>
    <w:div w:id="1594046897">
      <w:bodyDiv w:val="1"/>
      <w:marLeft w:val="0"/>
      <w:marRight w:val="0"/>
      <w:marTop w:val="0"/>
      <w:marBottom w:val="0"/>
      <w:divBdr>
        <w:top w:val="none" w:sz="0" w:space="0" w:color="auto"/>
        <w:left w:val="none" w:sz="0" w:space="0" w:color="auto"/>
        <w:bottom w:val="none" w:sz="0" w:space="0" w:color="auto"/>
        <w:right w:val="none" w:sz="0" w:space="0" w:color="auto"/>
      </w:divBdr>
    </w:div>
    <w:div w:id="1657539263">
      <w:bodyDiv w:val="1"/>
      <w:marLeft w:val="0"/>
      <w:marRight w:val="0"/>
      <w:marTop w:val="0"/>
      <w:marBottom w:val="0"/>
      <w:divBdr>
        <w:top w:val="none" w:sz="0" w:space="0" w:color="auto"/>
        <w:left w:val="none" w:sz="0" w:space="0" w:color="auto"/>
        <w:bottom w:val="none" w:sz="0" w:space="0" w:color="auto"/>
        <w:right w:val="none" w:sz="0" w:space="0" w:color="auto"/>
      </w:divBdr>
    </w:div>
    <w:div w:id="1780832465">
      <w:bodyDiv w:val="1"/>
      <w:marLeft w:val="0"/>
      <w:marRight w:val="0"/>
      <w:marTop w:val="0"/>
      <w:marBottom w:val="0"/>
      <w:divBdr>
        <w:top w:val="none" w:sz="0" w:space="0" w:color="auto"/>
        <w:left w:val="none" w:sz="0" w:space="0" w:color="auto"/>
        <w:bottom w:val="none" w:sz="0" w:space="0" w:color="auto"/>
        <w:right w:val="none" w:sz="0" w:space="0" w:color="auto"/>
      </w:divBdr>
    </w:div>
    <w:div w:id="1811484197">
      <w:bodyDiv w:val="1"/>
      <w:marLeft w:val="0"/>
      <w:marRight w:val="0"/>
      <w:marTop w:val="0"/>
      <w:marBottom w:val="0"/>
      <w:divBdr>
        <w:top w:val="none" w:sz="0" w:space="0" w:color="auto"/>
        <w:left w:val="none" w:sz="0" w:space="0" w:color="auto"/>
        <w:bottom w:val="none" w:sz="0" w:space="0" w:color="auto"/>
        <w:right w:val="none" w:sz="0" w:space="0" w:color="auto"/>
      </w:divBdr>
    </w:div>
    <w:div w:id="1906067085">
      <w:bodyDiv w:val="1"/>
      <w:marLeft w:val="0"/>
      <w:marRight w:val="0"/>
      <w:marTop w:val="0"/>
      <w:marBottom w:val="0"/>
      <w:divBdr>
        <w:top w:val="none" w:sz="0" w:space="0" w:color="auto"/>
        <w:left w:val="none" w:sz="0" w:space="0" w:color="auto"/>
        <w:bottom w:val="none" w:sz="0" w:space="0" w:color="auto"/>
        <w:right w:val="none" w:sz="0" w:space="0" w:color="auto"/>
      </w:divBdr>
    </w:div>
    <w:div w:id="1957179405">
      <w:bodyDiv w:val="1"/>
      <w:marLeft w:val="0"/>
      <w:marRight w:val="0"/>
      <w:marTop w:val="0"/>
      <w:marBottom w:val="0"/>
      <w:divBdr>
        <w:top w:val="none" w:sz="0" w:space="0" w:color="auto"/>
        <w:left w:val="none" w:sz="0" w:space="0" w:color="auto"/>
        <w:bottom w:val="none" w:sz="0" w:space="0" w:color="auto"/>
        <w:right w:val="none" w:sz="0" w:space="0" w:color="auto"/>
      </w:divBdr>
    </w:div>
    <w:div w:id="2037272364">
      <w:bodyDiv w:val="1"/>
      <w:marLeft w:val="0"/>
      <w:marRight w:val="0"/>
      <w:marTop w:val="0"/>
      <w:marBottom w:val="0"/>
      <w:divBdr>
        <w:top w:val="none" w:sz="0" w:space="0" w:color="auto"/>
        <w:left w:val="none" w:sz="0" w:space="0" w:color="auto"/>
        <w:bottom w:val="none" w:sz="0" w:space="0" w:color="auto"/>
        <w:right w:val="none" w:sz="0" w:space="0" w:color="auto"/>
      </w:divBdr>
    </w:div>
    <w:div w:id="2048555103">
      <w:bodyDiv w:val="1"/>
      <w:marLeft w:val="0"/>
      <w:marRight w:val="0"/>
      <w:marTop w:val="0"/>
      <w:marBottom w:val="0"/>
      <w:divBdr>
        <w:top w:val="none" w:sz="0" w:space="0" w:color="auto"/>
        <w:left w:val="none" w:sz="0" w:space="0" w:color="auto"/>
        <w:bottom w:val="none" w:sz="0" w:space="0" w:color="auto"/>
        <w:right w:val="none" w:sz="0" w:space="0" w:color="auto"/>
      </w:divBdr>
    </w:div>
    <w:div w:id="20541837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Pages>
  <Words>1442</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9649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 Sai Deepak</cp:lastModifiedBy>
  <cp:revision>5</cp:revision>
  <dcterms:created xsi:type="dcterms:W3CDTF">2025-04-21T17:01:00Z</dcterms:created>
  <dcterms:modified xsi:type="dcterms:W3CDTF">2025-04-22T17:03:00Z</dcterms:modified>
  <cp:category/>
</cp:coreProperties>
</file>